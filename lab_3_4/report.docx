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Текст программы</w:t>
      </w:r>
    </w:p>
    <w:p>
      <w:pPr>
        <w:pStyle w:val="Heading2"/>
      </w:pPr>
      <w:r>
        <w:t>field.py</w:t>
      </w:r>
    </w:p>
    <w:p>
      <w:pPr>
        <w:jc w:val="left"/>
      </w:pPr>
      <w:r>
        <w:rPr>
          <w:sz w:val="20"/>
        </w:rPr>
        <w:t>def field(items, *args):</w:t>
        <w:br/>
        <w:t xml:space="preserve">    assert len(args) &gt; 0</w:t>
        <w:br/>
        <w:t xml:space="preserve">    for item in items:</w:t>
        <w:br/>
        <w:t xml:space="preserve">        result = {}</w:t>
        <w:br/>
        <w:t xml:space="preserve">        for key in args:</w:t>
        <w:br/>
        <w:t xml:space="preserve">            if key in item and item[key] is not None:</w:t>
        <w:br/>
        <w:t xml:space="preserve">                result[key] = item[key]</w:t>
        <w:br/>
        <w:br/>
        <w:t xml:space="preserve">        if len(result) == 1:</w:t>
        <w:br/>
        <w:t xml:space="preserve">            yield list(result.values())[0]</w:t>
        <w:br/>
        <w:t xml:space="preserve">        elif len(result) &gt; 1:</w:t>
        <w:br/>
        <w:t xml:space="preserve">            yield result</w:t>
        <w:br/>
        <w:br/>
        <w:br/>
        <w:t>if __name__ == "__main__":</w:t>
        <w:br/>
        <w:t xml:space="preserve">    goods = [</w:t>
        <w:br/>
        <w:t xml:space="preserve">        {"title": "Ковер", "price": 2000, "color": "green"},</w:t>
        <w:br/>
        <w:t xml:space="preserve">        {"title": "Диван для отдыха", "price": 5300, "color": "black"},</w:t>
        <w:br/>
        <w:t xml:space="preserve">    ]</w:t>
        <w:br/>
        <w:t xml:space="preserve">    print(list(field(goods, "title")))  # 'Ковер', 'Диван для отдыха'</w:t>
        <w:br/>
        <w:t xml:space="preserve">    print(</w:t>
        <w:br/>
        <w:t xml:space="preserve">        list(</w:t>
        <w:br/>
        <w:t xml:space="preserve">            field(</w:t>
        <w:br/>
        <w:t xml:space="preserve">                goods,</w:t>
        <w:br/>
        <w:t xml:space="preserve">                "title",</w:t>
        <w:br/>
        <w:t xml:space="preserve">                "price",</w:t>
        <w:br/>
        <w:t xml:space="preserve">            )</w:t>
        <w:br/>
        <w:t xml:space="preserve">        )</w:t>
        <w:br/>
        <w:t xml:space="preserve">    )  # {'title': 'Ковер', 'price': 2000}, {'title': 'Диван для отдыха', 'price': 5300}</w:t>
        <w:br/>
        <w:t xml:space="preserve">    gen = field(goods, "title")</w:t>
        <w:br/>
        <w:t xml:space="preserve">    print(next(gen))  # Ковер</w:t>
        <w:br/>
        <w:t xml:space="preserve">    print(next(gen))  # Диван для отдыха</w:t>
        <w:br/>
      </w:r>
      <w:r>
        <w:rPr>
          <w:sz w:val="20"/>
        </w:rPr>
        <w:t>def field(items, *args):</w:t>
      </w:r>
      <w:r>
        <w:rPr>
          <w:sz w:val="20"/>
        </w:rPr>
        <w:br/>
      </w:r>
      <w:r>
        <w:rPr>
          <w:sz w:val="20"/>
        </w:rPr>
        <w:t xml:space="preserve">    assert len(args) &gt; 0</w:t>
      </w:r>
      <w:r>
        <w:rPr>
          <w:sz w:val="20"/>
        </w:rPr>
        <w:br/>
      </w:r>
      <w:r>
        <w:rPr>
          <w:sz w:val="20"/>
        </w:rPr>
        <w:t xml:space="preserve">    for item in items:</w:t>
      </w:r>
      <w:r>
        <w:rPr>
          <w:sz w:val="20"/>
        </w:rPr>
        <w:br/>
      </w:r>
      <w:r>
        <w:rPr>
          <w:sz w:val="20"/>
        </w:rPr>
        <w:t xml:space="preserve">        result = {}</w:t>
      </w:r>
      <w:r>
        <w:rPr>
          <w:sz w:val="20"/>
        </w:rPr>
        <w:br/>
      </w:r>
      <w:r>
        <w:rPr>
          <w:sz w:val="20"/>
        </w:rPr>
        <w:t xml:space="preserve">        for key in args:</w:t>
      </w:r>
      <w:r>
        <w:rPr>
          <w:sz w:val="20"/>
        </w:rPr>
        <w:br/>
      </w:r>
      <w:r>
        <w:rPr>
          <w:sz w:val="20"/>
        </w:rPr>
        <w:t xml:space="preserve">            if key in item and item[key] is not None:</w:t>
      </w:r>
      <w:r>
        <w:rPr>
          <w:sz w:val="20"/>
        </w:rPr>
        <w:br/>
      </w:r>
      <w:r>
        <w:rPr>
          <w:sz w:val="20"/>
        </w:rPr>
        <w:t xml:space="preserve">                result[key] = item[key]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    if len(result) == 1:</w:t>
      </w:r>
      <w:r>
        <w:rPr>
          <w:sz w:val="20"/>
        </w:rPr>
        <w:br/>
      </w:r>
      <w:r>
        <w:rPr>
          <w:sz w:val="20"/>
        </w:rPr>
        <w:t xml:space="preserve">            yield list(result.values())[0]</w:t>
      </w:r>
      <w:r>
        <w:rPr>
          <w:sz w:val="20"/>
        </w:rPr>
        <w:br/>
      </w:r>
      <w:r>
        <w:rPr>
          <w:sz w:val="20"/>
        </w:rPr>
        <w:t xml:space="preserve">        elif len(result) &gt; 1:</w:t>
      </w:r>
      <w:r>
        <w:rPr>
          <w:sz w:val="20"/>
        </w:rPr>
        <w:br/>
      </w:r>
      <w:r>
        <w:rPr>
          <w:sz w:val="20"/>
        </w:rPr>
        <w:t xml:space="preserve">            yield result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if __name__ == "__main__":</w:t>
      </w:r>
      <w:r>
        <w:rPr>
          <w:sz w:val="20"/>
        </w:rPr>
        <w:br/>
      </w:r>
      <w:r>
        <w:rPr>
          <w:sz w:val="20"/>
        </w:rPr>
        <w:t xml:space="preserve">    goods = [</w:t>
      </w:r>
      <w:r>
        <w:rPr>
          <w:sz w:val="20"/>
        </w:rPr>
        <w:br/>
      </w:r>
      <w:r>
        <w:rPr>
          <w:sz w:val="20"/>
        </w:rPr>
        <w:t xml:space="preserve">        {"title": "Ковер", "price": 2000, "color": "green"},</w:t>
      </w:r>
      <w:r>
        <w:rPr>
          <w:sz w:val="20"/>
        </w:rPr>
        <w:br/>
      </w:r>
      <w:r>
        <w:rPr>
          <w:sz w:val="20"/>
        </w:rPr>
        <w:t xml:space="preserve">        {"title": "Диван для отдыха", "price": 5300, "color": "black"},</w:t>
      </w:r>
      <w:r>
        <w:rPr>
          <w:sz w:val="20"/>
        </w:rPr>
        <w:br/>
      </w:r>
      <w:r>
        <w:rPr>
          <w:sz w:val="20"/>
        </w:rPr>
        <w:t xml:space="preserve">    ]</w:t>
      </w:r>
      <w:r>
        <w:rPr>
          <w:sz w:val="20"/>
        </w:rPr>
        <w:br/>
      </w:r>
      <w:r>
        <w:rPr>
          <w:sz w:val="20"/>
        </w:rPr>
        <w:t xml:space="preserve">    print(list(field(goods, "title")))  # 'Ковер', 'Диван для отдыха'</w:t>
      </w:r>
      <w:r>
        <w:rPr>
          <w:sz w:val="20"/>
        </w:rPr>
        <w:br/>
      </w:r>
      <w:r>
        <w:rPr>
          <w:sz w:val="20"/>
        </w:rPr>
        <w:t xml:space="preserve">    print(</w:t>
      </w:r>
      <w:r>
        <w:rPr>
          <w:sz w:val="20"/>
        </w:rPr>
        <w:br/>
      </w:r>
      <w:r>
        <w:rPr>
          <w:sz w:val="20"/>
        </w:rPr>
        <w:t xml:space="preserve">        list(</w:t>
      </w:r>
      <w:r>
        <w:rPr>
          <w:sz w:val="20"/>
        </w:rPr>
        <w:br/>
      </w:r>
      <w:r>
        <w:rPr>
          <w:sz w:val="20"/>
        </w:rPr>
        <w:t xml:space="preserve">            field(</w:t>
      </w:r>
      <w:r>
        <w:rPr>
          <w:sz w:val="20"/>
        </w:rPr>
        <w:br/>
      </w:r>
      <w:r>
        <w:rPr>
          <w:sz w:val="20"/>
        </w:rPr>
        <w:t xml:space="preserve">                goods,</w:t>
      </w:r>
      <w:r>
        <w:rPr>
          <w:sz w:val="20"/>
        </w:rPr>
        <w:br/>
      </w:r>
      <w:r>
        <w:rPr>
          <w:sz w:val="20"/>
        </w:rPr>
        <w:t xml:space="preserve">                "title",</w:t>
      </w:r>
      <w:r>
        <w:rPr>
          <w:sz w:val="20"/>
        </w:rPr>
        <w:br/>
      </w:r>
      <w:r>
        <w:rPr>
          <w:sz w:val="20"/>
        </w:rPr>
        <w:t xml:space="preserve">                "price",</w:t>
      </w:r>
      <w:r>
        <w:rPr>
          <w:sz w:val="20"/>
        </w:rPr>
        <w:br/>
      </w:r>
      <w:r>
        <w:rPr>
          <w:sz w:val="20"/>
        </w:rPr>
        <w:t xml:space="preserve">            )</w:t>
      </w:r>
      <w:r>
        <w:rPr>
          <w:sz w:val="20"/>
        </w:rPr>
        <w:br/>
      </w:r>
      <w:r>
        <w:rPr>
          <w:sz w:val="20"/>
        </w:rPr>
        <w:t xml:space="preserve">        )</w:t>
      </w:r>
      <w:r>
        <w:rPr>
          <w:sz w:val="20"/>
        </w:rPr>
        <w:br/>
      </w:r>
      <w:r>
        <w:rPr>
          <w:sz w:val="20"/>
        </w:rPr>
        <w:t xml:space="preserve">    )  # {'title': 'Ковер', 'price': 2000}, {'title': 'Диван для отдыха', 'price': 5300}</w:t>
      </w:r>
      <w:r>
        <w:rPr>
          <w:sz w:val="20"/>
        </w:rPr>
        <w:br/>
      </w:r>
      <w:r>
        <w:rPr>
          <w:sz w:val="20"/>
        </w:rPr>
        <w:t xml:space="preserve">    gen = field(goods, "title")</w:t>
      </w:r>
      <w:r>
        <w:rPr>
          <w:sz w:val="20"/>
        </w:rPr>
        <w:br/>
      </w:r>
      <w:r>
        <w:rPr>
          <w:sz w:val="20"/>
        </w:rPr>
        <w:t xml:space="preserve">    print(next(gen))  # Ковер</w:t>
      </w:r>
      <w:r>
        <w:rPr>
          <w:sz w:val="20"/>
        </w:rPr>
        <w:br/>
      </w:r>
      <w:r>
        <w:rPr>
          <w:sz w:val="20"/>
        </w:rPr>
        <w:t xml:space="preserve">    print(next(gen))  # Диван для отдыха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</w:p>
    <w:p>
      <w:pPr>
        <w:pStyle w:val="Heading2"/>
      </w:pPr>
      <w:r>
        <w:t>gen_random.py</w:t>
      </w:r>
    </w:p>
    <w:p>
      <w:pPr>
        <w:jc w:val="left"/>
      </w:pPr>
      <w:r>
        <w:rPr>
          <w:sz w:val="20"/>
        </w:rPr>
        <w:t>from random import randint</w:t>
        <w:br/>
        <w:br/>
        <w:br/>
        <w:t>def gen_random(num_count, begin, end):</w:t>
        <w:br/>
        <w:t xml:space="preserve">    for i in range(num_count):</w:t>
        <w:br/>
        <w:t xml:space="preserve">        yield randint(begin, end)</w:t>
        <w:br/>
        <w:br/>
        <w:br/>
        <w:t>if __name__ == "__main__":</w:t>
        <w:br/>
        <w:t xml:space="preserve">    print(list(gen_random(5, 1, 10)))</w:t>
        <w:br/>
      </w:r>
      <w:r>
        <w:rPr>
          <w:sz w:val="20"/>
        </w:rPr>
        <w:t>from random import randint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def gen_random(num_count, begin, end):</w:t>
      </w:r>
      <w:r>
        <w:rPr>
          <w:sz w:val="20"/>
        </w:rPr>
        <w:br/>
      </w:r>
      <w:r>
        <w:rPr>
          <w:sz w:val="20"/>
        </w:rPr>
        <w:t xml:space="preserve">    for i in range(num_count):</w:t>
      </w:r>
      <w:r>
        <w:rPr>
          <w:sz w:val="20"/>
        </w:rPr>
        <w:br/>
      </w:r>
      <w:r>
        <w:rPr>
          <w:sz w:val="20"/>
        </w:rPr>
        <w:t xml:space="preserve">        yield randint(begin, end)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if __name__ == "__main__":</w:t>
      </w:r>
      <w:r>
        <w:rPr>
          <w:sz w:val="20"/>
        </w:rPr>
        <w:br/>
      </w:r>
      <w:r>
        <w:rPr>
          <w:sz w:val="20"/>
        </w:rPr>
        <w:t xml:space="preserve">    print(list(gen_random(5, 1, 10)))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</w:p>
    <w:p>
      <w:pPr>
        <w:pStyle w:val="Heading2"/>
      </w:pPr>
      <w:r>
        <w:t>unique.py</w:t>
      </w:r>
    </w:p>
    <w:p>
      <w:pPr>
        <w:jc w:val="left"/>
      </w:pPr>
      <w:r>
        <w:rPr>
          <w:sz w:val="20"/>
        </w:rPr>
        <w:t>from gen_random import gen_random</w:t>
        <w:br/>
        <w:br/>
        <w:br/>
        <w:t>class Unique(object):</w:t>
        <w:br/>
        <w:t xml:space="preserve">    def __init__(self, items, **kwargs):</w:t>
        <w:br/>
        <w:t xml:space="preserve">        self.ignore_case = kwargs.get("ignore_case", False)</w:t>
        <w:br/>
        <w:t xml:space="preserve">        self.items = iter(items)</w:t>
        <w:br/>
        <w:t xml:space="preserve">        self.returned_items = set()</w:t>
        <w:br/>
        <w:br/>
        <w:t xml:space="preserve">    def __next__(self):</w:t>
        <w:br/>
        <w:t xml:space="preserve">        found = False</w:t>
        <w:br/>
        <w:t xml:space="preserve">        while not found:</w:t>
        <w:br/>
        <w:t xml:space="preserve">            item = next(self.items)</w:t>
        <w:br/>
        <w:br/>
        <w:t xml:space="preserve">            if self.ignore_case and isinstance(item, str):</w:t>
        <w:br/>
        <w:t xml:space="preserve">                if item.lower() not in self.returned_items:</w:t>
        <w:br/>
        <w:t xml:space="preserve">                    self.returned_items.add(item.lower())</w:t>
        <w:br/>
        <w:t xml:space="preserve">                    return item</w:t>
        <w:br/>
        <w:t xml:space="preserve">            else:</w:t>
        <w:br/>
        <w:t xml:space="preserve">                if item not in self.returned_items:</w:t>
        <w:br/>
        <w:t xml:space="preserve">                    self.returned_items.add(item)</w:t>
        <w:br/>
        <w:t xml:space="preserve">                    return item</w:t>
        <w:br/>
        <w:t xml:space="preserve">        raise StopIteration</w:t>
        <w:br/>
        <w:br/>
        <w:t xml:space="preserve">    def __iter__(self):</w:t>
        <w:br/>
        <w:t xml:space="preserve">        return self</w:t>
        <w:br/>
        <w:br/>
        <w:br/>
        <w:t>if __name__ == "__main__":</w:t>
        <w:br/>
        <w:t xml:space="preserve">    data = [1, 1, 1, 1, 1, 2, 2, 2, 2, 2]</w:t>
        <w:br/>
        <w:t xml:space="preserve">    print(list(Unique(data)))  # [1, 2]</w:t>
        <w:br/>
        <w:br/>
        <w:t xml:space="preserve">    data = ["a", "A", "b", "B", "a", "A", "b", "B"]</w:t>
        <w:br/>
        <w:t xml:space="preserve">    print(list(Unique(data)))  # ['a', 'A', 'b', 'B']</w:t>
        <w:br/>
        <w:br/>
        <w:t xml:space="preserve">    data = gen_random(10, 1, 3)</w:t>
        <w:br/>
        <w:t xml:space="preserve">    print(list(Unique(data)))  # [2, 1, 3]</w:t>
        <w:br/>
        <w:br/>
        <w:t xml:space="preserve">    data = ["a", "A", "b", "B", "a", "A", "b", "B"]</w:t>
        <w:br/>
        <w:t xml:space="preserve">    print(list(Unique(data, ignore_case=True)))  # ['a', 'b']</w:t>
        <w:br/>
      </w:r>
      <w:r>
        <w:rPr>
          <w:sz w:val="20"/>
        </w:rPr>
        <w:t>from gen_random import gen_random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class Unique(object):</w:t>
      </w:r>
      <w:r>
        <w:rPr>
          <w:sz w:val="20"/>
        </w:rPr>
        <w:br/>
      </w:r>
      <w:r>
        <w:rPr>
          <w:sz w:val="20"/>
        </w:rPr>
        <w:t xml:space="preserve">    def __init__(self, items, **kwargs):</w:t>
      </w:r>
      <w:r>
        <w:rPr>
          <w:sz w:val="20"/>
        </w:rPr>
        <w:br/>
      </w:r>
      <w:r>
        <w:rPr>
          <w:sz w:val="20"/>
        </w:rPr>
        <w:t xml:space="preserve">        self.ignore_case = kwargs.get("ignore_case", False)</w:t>
      </w:r>
      <w:r>
        <w:rPr>
          <w:sz w:val="20"/>
        </w:rPr>
        <w:br/>
      </w:r>
      <w:r>
        <w:rPr>
          <w:sz w:val="20"/>
        </w:rPr>
        <w:t xml:space="preserve">        self.items = iter(items)</w:t>
      </w:r>
      <w:r>
        <w:rPr>
          <w:sz w:val="20"/>
        </w:rPr>
        <w:br/>
      </w:r>
      <w:r>
        <w:rPr>
          <w:sz w:val="20"/>
        </w:rPr>
        <w:t xml:space="preserve">        self.returned_items = set()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def __next__(self):</w:t>
      </w:r>
      <w:r>
        <w:rPr>
          <w:sz w:val="20"/>
        </w:rPr>
        <w:br/>
      </w:r>
      <w:r>
        <w:rPr>
          <w:sz w:val="20"/>
        </w:rPr>
        <w:t xml:space="preserve">        found = False</w:t>
      </w:r>
      <w:r>
        <w:rPr>
          <w:sz w:val="20"/>
        </w:rPr>
        <w:br/>
      </w:r>
      <w:r>
        <w:rPr>
          <w:sz w:val="20"/>
        </w:rPr>
        <w:t xml:space="preserve">        while not found:</w:t>
      </w:r>
      <w:r>
        <w:rPr>
          <w:sz w:val="20"/>
        </w:rPr>
        <w:br/>
      </w:r>
      <w:r>
        <w:rPr>
          <w:sz w:val="20"/>
        </w:rPr>
        <w:t xml:space="preserve">            item = next(self.items)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        if self.ignore_case and isinstance(item, str):</w:t>
      </w:r>
      <w:r>
        <w:rPr>
          <w:sz w:val="20"/>
        </w:rPr>
        <w:br/>
      </w:r>
      <w:r>
        <w:rPr>
          <w:sz w:val="20"/>
        </w:rPr>
        <w:t xml:space="preserve">                if item.lower() not in self.returned_items:</w:t>
      </w:r>
      <w:r>
        <w:rPr>
          <w:sz w:val="20"/>
        </w:rPr>
        <w:br/>
      </w:r>
      <w:r>
        <w:rPr>
          <w:sz w:val="20"/>
        </w:rPr>
        <w:t xml:space="preserve">                    self.returned_items.add(item.lower())</w:t>
      </w:r>
      <w:r>
        <w:rPr>
          <w:sz w:val="20"/>
        </w:rPr>
        <w:br/>
      </w:r>
      <w:r>
        <w:rPr>
          <w:sz w:val="20"/>
        </w:rPr>
        <w:t xml:space="preserve">                    return item</w:t>
      </w:r>
      <w:r>
        <w:rPr>
          <w:sz w:val="20"/>
        </w:rPr>
        <w:br/>
      </w:r>
      <w:r>
        <w:rPr>
          <w:sz w:val="20"/>
        </w:rPr>
        <w:t xml:space="preserve">            else:</w:t>
      </w:r>
      <w:r>
        <w:rPr>
          <w:sz w:val="20"/>
        </w:rPr>
        <w:br/>
      </w:r>
      <w:r>
        <w:rPr>
          <w:sz w:val="20"/>
        </w:rPr>
        <w:t xml:space="preserve">                if item not in self.returned_items:</w:t>
      </w:r>
      <w:r>
        <w:rPr>
          <w:sz w:val="20"/>
        </w:rPr>
        <w:br/>
      </w:r>
      <w:r>
        <w:rPr>
          <w:sz w:val="20"/>
        </w:rPr>
        <w:t xml:space="preserve">                    self.returned_items.add(item)</w:t>
      </w:r>
      <w:r>
        <w:rPr>
          <w:sz w:val="20"/>
        </w:rPr>
        <w:br/>
      </w:r>
      <w:r>
        <w:rPr>
          <w:sz w:val="20"/>
        </w:rPr>
        <w:t xml:space="preserve">                    return item</w:t>
      </w:r>
      <w:r>
        <w:rPr>
          <w:sz w:val="20"/>
        </w:rPr>
        <w:br/>
      </w:r>
      <w:r>
        <w:rPr>
          <w:sz w:val="20"/>
        </w:rPr>
        <w:t xml:space="preserve">        raise StopIteration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def __iter__(self):</w:t>
      </w:r>
      <w:r>
        <w:rPr>
          <w:sz w:val="20"/>
        </w:rPr>
        <w:br/>
      </w:r>
      <w:r>
        <w:rPr>
          <w:sz w:val="20"/>
        </w:rPr>
        <w:t xml:space="preserve">        return self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if __name__ == "__main__":</w:t>
      </w:r>
      <w:r>
        <w:rPr>
          <w:sz w:val="20"/>
        </w:rPr>
        <w:br/>
      </w:r>
      <w:r>
        <w:rPr>
          <w:sz w:val="20"/>
        </w:rPr>
        <w:t xml:space="preserve">    data = [1, 1, 1, 1, 1, 2, 2, 2, 2, 2]</w:t>
      </w:r>
      <w:r>
        <w:rPr>
          <w:sz w:val="20"/>
        </w:rPr>
        <w:br/>
      </w:r>
      <w:r>
        <w:rPr>
          <w:sz w:val="20"/>
        </w:rPr>
        <w:t xml:space="preserve">    print(list(Unique(data)))  # [1, 2]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data = ["a", "A", "b", "B", "a", "A", "b", "B"]</w:t>
      </w:r>
      <w:r>
        <w:rPr>
          <w:sz w:val="20"/>
        </w:rPr>
        <w:br/>
      </w:r>
      <w:r>
        <w:rPr>
          <w:sz w:val="20"/>
        </w:rPr>
        <w:t xml:space="preserve">    print(list(Unique(data)))  # ['a', 'A', 'b', 'B']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data = gen_random(10, 1, 3)</w:t>
      </w:r>
      <w:r>
        <w:rPr>
          <w:sz w:val="20"/>
        </w:rPr>
        <w:br/>
      </w:r>
      <w:r>
        <w:rPr>
          <w:sz w:val="20"/>
        </w:rPr>
        <w:t xml:space="preserve">    print(list(Unique(data)))  # [2, 1, 3]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data = ["a", "A", "b", "B", "a", "A", "b", "B"]</w:t>
      </w:r>
      <w:r>
        <w:rPr>
          <w:sz w:val="20"/>
        </w:rPr>
        <w:br/>
      </w:r>
      <w:r>
        <w:rPr>
          <w:sz w:val="20"/>
        </w:rPr>
        <w:t xml:space="preserve">    print(list(Unique(data, ignore_case=True)))  # ['a', 'b']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</w:p>
    <w:p>
      <w:pPr>
        <w:pStyle w:val="Heading2"/>
      </w:pPr>
      <w:r>
        <w:t>sort.py</w:t>
      </w:r>
    </w:p>
    <w:p>
      <w:pPr>
        <w:jc w:val="left"/>
      </w:pPr>
      <w:r>
        <w:rPr>
          <w:sz w:val="20"/>
        </w:rPr>
        <w:t>data = [4, -30, 100, -100, 123, 1, 0, -1, -4]</w:t>
        <w:br/>
        <w:br/>
        <w:t>if __name__ == "__main__":</w:t>
        <w:br/>
        <w:t xml:space="preserve">    result = sorted(data, reverse=True)</w:t>
        <w:br/>
        <w:t xml:space="preserve">    print(result)</w:t>
        <w:br/>
        <w:br/>
        <w:t xml:space="preserve">    result_with_lambda = sorted(data, key=lambda x: x**2)</w:t>
        <w:br/>
        <w:t xml:space="preserve">    print(result_with_lambda)</w:t>
        <w:br/>
      </w:r>
      <w:r>
        <w:rPr>
          <w:sz w:val="20"/>
        </w:rPr>
        <w:t>data = [4, -30, 100, -100, 123, 1, 0, -1, -4]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if __name__ == "__main__":</w:t>
      </w:r>
      <w:r>
        <w:rPr>
          <w:sz w:val="20"/>
        </w:rPr>
        <w:br/>
      </w:r>
      <w:r>
        <w:rPr>
          <w:sz w:val="20"/>
        </w:rPr>
        <w:t xml:space="preserve">    result = sorted(data, reverse=True)</w:t>
      </w:r>
      <w:r>
        <w:rPr>
          <w:sz w:val="20"/>
        </w:rPr>
        <w:br/>
      </w:r>
      <w:r>
        <w:rPr>
          <w:sz w:val="20"/>
        </w:rPr>
        <w:t xml:space="preserve">    print(result)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result_with_lambda = sorted(data, key=lambda x: x**2)</w:t>
      </w:r>
      <w:r>
        <w:rPr>
          <w:sz w:val="20"/>
        </w:rPr>
        <w:br/>
      </w:r>
      <w:r>
        <w:rPr>
          <w:sz w:val="20"/>
        </w:rPr>
        <w:t xml:space="preserve">    print(result_with_lambda)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</w:p>
    <w:p>
      <w:pPr>
        <w:pStyle w:val="Heading2"/>
      </w:pPr>
      <w:r>
        <w:t>print_result.py</w:t>
      </w:r>
    </w:p>
    <w:p>
      <w:pPr>
        <w:jc w:val="left"/>
      </w:pPr>
      <w:r>
        <w:rPr>
          <w:sz w:val="20"/>
        </w:rPr>
        <w:t>from typing import Callable, Iterable</w:t>
        <w:br/>
        <w:br/>
        <w:br/>
        <w:t>def print_result(func: Callable):</w:t>
        <w:br/>
        <w:t xml:space="preserve">    def wrapper(*args, **kwargs):</w:t>
        <w:br/>
        <w:t xml:space="preserve">        result = func(*args, **kwargs)</w:t>
        <w:br/>
        <w:t xml:space="preserve">        print(func.__name__)</w:t>
        <w:br/>
        <w:t xml:space="preserve">        if isinstance(result, dict):</w:t>
        <w:br/>
        <w:t xml:space="preserve">            for key in result:</w:t>
        <w:br/>
        <w:t xml:space="preserve">                print(f"{key} = {result[key]}")</w:t>
        <w:br/>
        <w:t xml:space="preserve">        elif isinstance(result, Iterable) and not isinstance(result, str):</w:t>
        <w:br/>
        <w:t xml:space="preserve">            for item in result:</w:t>
        <w:br/>
        <w:t xml:space="preserve">                print(item)</w:t>
        <w:br/>
        <w:t xml:space="preserve">        else:</w:t>
        <w:br/>
        <w:t xml:space="preserve">            print(result)</w:t>
        <w:br/>
        <w:br/>
        <w:t xml:space="preserve">        return result</w:t>
        <w:br/>
        <w:br/>
        <w:t xml:space="preserve">    return wrapper</w:t>
        <w:br/>
        <w:br/>
        <w:br/>
        <w:t>@print_result</w:t>
        <w:br/>
        <w:t>def test_1():</w:t>
        <w:br/>
        <w:t xml:space="preserve">    return 1</w:t>
        <w:br/>
        <w:br/>
        <w:br/>
        <w:t>@print_result</w:t>
        <w:br/>
        <w:t>def test_2():</w:t>
        <w:br/>
        <w:t xml:space="preserve">    return "iu5"</w:t>
        <w:br/>
        <w:br/>
        <w:br/>
        <w:t>@print_result</w:t>
        <w:br/>
        <w:t>def test_3():</w:t>
        <w:br/>
        <w:t xml:space="preserve">    return {"a": 1, "b": 2}</w:t>
        <w:br/>
        <w:br/>
        <w:br/>
        <w:t>@print_result</w:t>
        <w:br/>
        <w:t>def test_4():</w:t>
        <w:br/>
        <w:t xml:space="preserve">    return [1, 2]</w:t>
        <w:br/>
        <w:br/>
        <w:br/>
        <w:t>if __name__ == "__main__":</w:t>
        <w:br/>
        <w:t xml:space="preserve">    print("!!!!!!!!")</w:t>
        <w:br/>
        <w:t xml:space="preserve">    test_1()</w:t>
        <w:br/>
        <w:t xml:space="preserve">    test_2()</w:t>
        <w:br/>
        <w:t xml:space="preserve">    test_3()</w:t>
        <w:br/>
        <w:t xml:space="preserve">    test_4()</w:t>
        <w:br/>
      </w:r>
      <w:r>
        <w:rPr>
          <w:sz w:val="20"/>
        </w:rPr>
        <w:t>from typing import Callable, Iterable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def print_result(func: Callable):</w:t>
      </w:r>
      <w:r>
        <w:rPr>
          <w:sz w:val="20"/>
        </w:rPr>
        <w:br/>
      </w:r>
      <w:r>
        <w:rPr>
          <w:sz w:val="20"/>
        </w:rPr>
        <w:t xml:space="preserve">    def wrapper(*args, **kwargs):</w:t>
      </w:r>
      <w:r>
        <w:rPr>
          <w:sz w:val="20"/>
        </w:rPr>
        <w:br/>
      </w:r>
      <w:r>
        <w:rPr>
          <w:sz w:val="20"/>
        </w:rPr>
        <w:t xml:space="preserve">        result = func(*args, **kwargs)</w:t>
      </w:r>
      <w:r>
        <w:rPr>
          <w:sz w:val="20"/>
        </w:rPr>
        <w:br/>
      </w:r>
      <w:r>
        <w:rPr>
          <w:sz w:val="20"/>
        </w:rPr>
        <w:t xml:space="preserve">        print(func.__name__)</w:t>
      </w:r>
      <w:r>
        <w:rPr>
          <w:sz w:val="20"/>
        </w:rPr>
        <w:br/>
      </w:r>
      <w:r>
        <w:rPr>
          <w:sz w:val="20"/>
        </w:rPr>
        <w:t xml:space="preserve">        if isinstance(result, dict):</w:t>
      </w:r>
      <w:r>
        <w:rPr>
          <w:sz w:val="20"/>
        </w:rPr>
        <w:br/>
      </w:r>
      <w:r>
        <w:rPr>
          <w:sz w:val="20"/>
        </w:rPr>
        <w:t xml:space="preserve">            for key in result:</w:t>
      </w:r>
      <w:r>
        <w:rPr>
          <w:sz w:val="20"/>
        </w:rPr>
        <w:br/>
      </w:r>
      <w:r>
        <w:rPr>
          <w:sz w:val="20"/>
        </w:rPr>
        <w:t xml:space="preserve">                print(f"{key} = {result[key]}")</w:t>
      </w:r>
      <w:r>
        <w:rPr>
          <w:sz w:val="20"/>
        </w:rPr>
        <w:br/>
      </w:r>
      <w:r>
        <w:rPr>
          <w:sz w:val="20"/>
        </w:rPr>
        <w:t xml:space="preserve">        elif isinstance(result, Iterable) and not isinstance(result, str):</w:t>
      </w:r>
      <w:r>
        <w:rPr>
          <w:sz w:val="20"/>
        </w:rPr>
        <w:br/>
      </w:r>
      <w:r>
        <w:rPr>
          <w:sz w:val="20"/>
        </w:rPr>
        <w:t xml:space="preserve">            for item in result:</w:t>
      </w:r>
      <w:r>
        <w:rPr>
          <w:sz w:val="20"/>
        </w:rPr>
        <w:br/>
      </w:r>
      <w:r>
        <w:rPr>
          <w:sz w:val="20"/>
        </w:rPr>
        <w:t xml:space="preserve">                print(item)</w:t>
      </w:r>
      <w:r>
        <w:rPr>
          <w:sz w:val="20"/>
        </w:rPr>
        <w:br/>
      </w:r>
      <w:r>
        <w:rPr>
          <w:sz w:val="20"/>
        </w:rPr>
        <w:t xml:space="preserve">        else:</w:t>
      </w:r>
      <w:r>
        <w:rPr>
          <w:sz w:val="20"/>
        </w:rPr>
        <w:br/>
      </w:r>
      <w:r>
        <w:rPr>
          <w:sz w:val="20"/>
        </w:rPr>
        <w:t xml:space="preserve">            print(result)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    return result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return wrapper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@print_result</w:t>
      </w:r>
      <w:r>
        <w:rPr>
          <w:sz w:val="20"/>
        </w:rPr>
        <w:br/>
      </w:r>
      <w:r>
        <w:rPr>
          <w:sz w:val="20"/>
        </w:rPr>
        <w:t>def test_1():</w:t>
      </w:r>
      <w:r>
        <w:rPr>
          <w:sz w:val="20"/>
        </w:rPr>
        <w:br/>
      </w:r>
      <w:r>
        <w:rPr>
          <w:sz w:val="20"/>
        </w:rPr>
        <w:t xml:space="preserve">    return 1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@print_result</w:t>
      </w:r>
      <w:r>
        <w:rPr>
          <w:sz w:val="20"/>
        </w:rPr>
        <w:br/>
      </w:r>
      <w:r>
        <w:rPr>
          <w:sz w:val="20"/>
        </w:rPr>
        <w:t>def test_2():</w:t>
      </w:r>
      <w:r>
        <w:rPr>
          <w:sz w:val="20"/>
        </w:rPr>
        <w:br/>
      </w:r>
      <w:r>
        <w:rPr>
          <w:sz w:val="20"/>
        </w:rPr>
        <w:t xml:space="preserve">    return "iu5"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@print_result</w:t>
      </w:r>
      <w:r>
        <w:rPr>
          <w:sz w:val="20"/>
        </w:rPr>
        <w:br/>
      </w:r>
      <w:r>
        <w:rPr>
          <w:sz w:val="20"/>
        </w:rPr>
        <w:t>def test_3():</w:t>
      </w:r>
      <w:r>
        <w:rPr>
          <w:sz w:val="20"/>
        </w:rPr>
        <w:br/>
      </w:r>
      <w:r>
        <w:rPr>
          <w:sz w:val="20"/>
        </w:rPr>
        <w:t xml:space="preserve">    return {"a": 1, "b": 2}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@print_result</w:t>
      </w:r>
      <w:r>
        <w:rPr>
          <w:sz w:val="20"/>
        </w:rPr>
        <w:br/>
      </w:r>
      <w:r>
        <w:rPr>
          <w:sz w:val="20"/>
        </w:rPr>
        <w:t>def test_4():</w:t>
      </w:r>
      <w:r>
        <w:rPr>
          <w:sz w:val="20"/>
        </w:rPr>
        <w:br/>
      </w:r>
      <w:r>
        <w:rPr>
          <w:sz w:val="20"/>
        </w:rPr>
        <w:t xml:space="preserve">    return [1, 2]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if __name__ == "__main__":</w:t>
      </w:r>
      <w:r>
        <w:rPr>
          <w:sz w:val="20"/>
        </w:rPr>
        <w:br/>
      </w:r>
      <w:r>
        <w:rPr>
          <w:sz w:val="20"/>
        </w:rPr>
        <w:t xml:space="preserve">    print("!!!!!!!!")</w:t>
      </w:r>
      <w:r>
        <w:rPr>
          <w:sz w:val="20"/>
        </w:rPr>
        <w:br/>
      </w:r>
      <w:r>
        <w:rPr>
          <w:sz w:val="20"/>
        </w:rPr>
        <w:t xml:space="preserve">    test_1()</w:t>
      </w:r>
      <w:r>
        <w:rPr>
          <w:sz w:val="20"/>
        </w:rPr>
        <w:br/>
      </w:r>
      <w:r>
        <w:rPr>
          <w:sz w:val="20"/>
        </w:rPr>
        <w:t xml:space="preserve">    test_2()</w:t>
      </w:r>
      <w:r>
        <w:rPr>
          <w:sz w:val="20"/>
        </w:rPr>
        <w:br/>
      </w:r>
      <w:r>
        <w:rPr>
          <w:sz w:val="20"/>
        </w:rPr>
        <w:t xml:space="preserve">    test_3()</w:t>
      </w:r>
      <w:r>
        <w:rPr>
          <w:sz w:val="20"/>
        </w:rPr>
        <w:br/>
      </w:r>
      <w:r>
        <w:rPr>
          <w:sz w:val="20"/>
        </w:rPr>
        <w:t xml:space="preserve">    test_4()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</w:p>
    <w:p>
      <w:pPr>
        <w:pStyle w:val="Heading2"/>
      </w:pPr>
      <w:r>
        <w:t>cm_timer.py</w:t>
      </w:r>
    </w:p>
    <w:p>
      <w:pPr>
        <w:jc w:val="left"/>
      </w:pPr>
      <w:r>
        <w:rPr>
          <w:sz w:val="20"/>
        </w:rPr>
        <w:t>import time</w:t>
        <w:br/>
        <w:t>from contextlib import contextmanager</w:t>
        <w:br/>
        <w:br/>
        <w:br/>
        <w:t>class cm_timer_1:</w:t>
        <w:br/>
        <w:t xml:space="preserve">    def __enter__(self):</w:t>
        <w:br/>
        <w:t xml:space="preserve">        self.begin = time.time()</w:t>
        <w:br/>
        <w:t xml:space="preserve">        return self</w:t>
        <w:br/>
        <w:br/>
        <w:t xml:space="preserve">    def __exit__(self, exc_type, exc_val, exc_tb):</w:t>
        <w:br/>
        <w:t xml:space="preserve">        self.end = time.time()</w:t>
        <w:br/>
        <w:t xml:space="preserve">        duration = self.end - self.begin</w:t>
        <w:br/>
        <w:t xml:space="preserve">        print(duration)</w:t>
        <w:br/>
        <w:br/>
        <w:br/>
        <w:t>@contextmanager</w:t>
        <w:br/>
        <w:t>def cm_timer_2():</w:t>
        <w:br/>
        <w:t xml:space="preserve">    begin = time.time()</w:t>
        <w:br/>
        <w:t xml:space="preserve">    yield</w:t>
        <w:br/>
        <w:t xml:space="preserve">    duration = time.time() - begin</w:t>
        <w:br/>
        <w:t xml:space="preserve">    print(duration)</w:t>
        <w:br/>
        <w:br/>
        <w:br/>
        <w:t>if __name__ == "__main__":</w:t>
        <w:br/>
        <w:t xml:space="preserve">    with cm_timer_1():  # time: 5.500544786453247</w:t>
        <w:br/>
        <w:t xml:space="preserve">        time.sleep(5.5)</w:t>
        <w:br/>
        <w:br/>
        <w:t xml:space="preserve">    with cm_timer_2():  # time: 5.500115156173706</w:t>
        <w:br/>
        <w:t xml:space="preserve">        time.sleep(5.5)</w:t>
        <w:br/>
      </w:r>
      <w:r>
        <w:rPr>
          <w:sz w:val="20"/>
        </w:rPr>
        <w:t>import time</w:t>
      </w:r>
      <w:r>
        <w:rPr>
          <w:sz w:val="20"/>
        </w:rPr>
        <w:br/>
      </w:r>
      <w:r>
        <w:rPr>
          <w:sz w:val="20"/>
        </w:rPr>
        <w:t>from contextlib import contextmanager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class cm_timer_1:</w:t>
      </w:r>
      <w:r>
        <w:rPr>
          <w:sz w:val="20"/>
        </w:rPr>
        <w:br/>
      </w:r>
      <w:r>
        <w:rPr>
          <w:sz w:val="20"/>
        </w:rPr>
        <w:t xml:space="preserve">    def __enter__(self):</w:t>
      </w:r>
      <w:r>
        <w:rPr>
          <w:sz w:val="20"/>
        </w:rPr>
        <w:br/>
      </w:r>
      <w:r>
        <w:rPr>
          <w:sz w:val="20"/>
        </w:rPr>
        <w:t xml:space="preserve">        self.begin = time.time()</w:t>
      </w:r>
      <w:r>
        <w:rPr>
          <w:sz w:val="20"/>
        </w:rPr>
        <w:br/>
      </w:r>
      <w:r>
        <w:rPr>
          <w:sz w:val="20"/>
        </w:rPr>
        <w:t xml:space="preserve">        return self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def __exit__(self, exc_type, exc_val, exc_tb):</w:t>
      </w:r>
      <w:r>
        <w:rPr>
          <w:sz w:val="20"/>
        </w:rPr>
        <w:br/>
      </w:r>
      <w:r>
        <w:rPr>
          <w:sz w:val="20"/>
        </w:rPr>
        <w:t xml:space="preserve">        self.end = time.time()</w:t>
      </w:r>
      <w:r>
        <w:rPr>
          <w:sz w:val="20"/>
        </w:rPr>
        <w:br/>
      </w:r>
      <w:r>
        <w:rPr>
          <w:sz w:val="20"/>
        </w:rPr>
        <w:t xml:space="preserve">        duration = self.end - self.begin</w:t>
      </w:r>
      <w:r>
        <w:rPr>
          <w:sz w:val="20"/>
        </w:rPr>
        <w:br/>
      </w:r>
      <w:r>
        <w:rPr>
          <w:sz w:val="20"/>
        </w:rPr>
        <w:t xml:space="preserve">        print(duration)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@contextmanager</w:t>
      </w:r>
      <w:r>
        <w:rPr>
          <w:sz w:val="20"/>
        </w:rPr>
        <w:br/>
      </w:r>
      <w:r>
        <w:rPr>
          <w:sz w:val="20"/>
        </w:rPr>
        <w:t>def cm_timer_2():</w:t>
      </w:r>
      <w:r>
        <w:rPr>
          <w:sz w:val="20"/>
        </w:rPr>
        <w:br/>
      </w:r>
      <w:r>
        <w:rPr>
          <w:sz w:val="20"/>
        </w:rPr>
        <w:t xml:space="preserve">    begin = time.time()</w:t>
      </w:r>
      <w:r>
        <w:rPr>
          <w:sz w:val="20"/>
        </w:rPr>
        <w:br/>
      </w:r>
      <w:r>
        <w:rPr>
          <w:sz w:val="20"/>
        </w:rPr>
        <w:t xml:space="preserve">    yield</w:t>
      </w:r>
      <w:r>
        <w:rPr>
          <w:sz w:val="20"/>
        </w:rPr>
        <w:br/>
      </w:r>
      <w:r>
        <w:rPr>
          <w:sz w:val="20"/>
        </w:rPr>
        <w:t xml:space="preserve">    duration = time.time() - begin</w:t>
      </w:r>
      <w:r>
        <w:rPr>
          <w:sz w:val="20"/>
        </w:rPr>
        <w:br/>
      </w:r>
      <w:r>
        <w:rPr>
          <w:sz w:val="20"/>
        </w:rPr>
        <w:t xml:space="preserve">    print(duration)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if __name__ == "__main__":</w:t>
      </w:r>
      <w:r>
        <w:rPr>
          <w:sz w:val="20"/>
        </w:rPr>
        <w:br/>
      </w:r>
      <w:r>
        <w:rPr>
          <w:sz w:val="20"/>
        </w:rPr>
        <w:t xml:space="preserve">    with cm_timer_1():  # time: 5.500544786453247</w:t>
      </w:r>
      <w:r>
        <w:rPr>
          <w:sz w:val="20"/>
        </w:rPr>
        <w:br/>
      </w:r>
      <w:r>
        <w:rPr>
          <w:sz w:val="20"/>
        </w:rPr>
        <w:t xml:space="preserve">        time.sleep(5.5)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with cm_timer_2():  # time: 5.500115156173706</w:t>
      </w:r>
      <w:r>
        <w:rPr>
          <w:sz w:val="20"/>
        </w:rPr>
        <w:br/>
      </w:r>
      <w:r>
        <w:rPr>
          <w:sz w:val="20"/>
        </w:rPr>
        <w:t xml:space="preserve">        time.sleep(5.5)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</w:p>
    <w:p>
      <w:pPr>
        <w:pStyle w:val="Heading2"/>
      </w:pPr>
      <w:r>
        <w:t>process_data.py</w:t>
      </w:r>
    </w:p>
    <w:p>
      <w:pPr>
        <w:jc w:val="left"/>
      </w:pPr>
      <w:r>
        <w:rPr>
          <w:sz w:val="20"/>
        </w:rPr>
        <w:t>import json</w:t>
        <w:br/>
        <w:t>import sys</w:t>
        <w:br/>
        <w:t>from print_result import print_result</w:t>
        <w:br/>
        <w:t>from cm_timer import cm_timer_1</w:t>
        <w:br/>
        <w:t>from gen_random import gen_random</w:t>
        <w:br/>
        <w:t>from field import field</w:t>
        <w:br/>
        <w:t>from unique import Unique</w:t>
        <w:br/>
        <w:br/>
        <w:br/>
        <w:t>@print_result</w:t>
        <w:br/>
        <w:t>def f1(arg):</w:t>
        <w:br/>
        <w:t xml:space="preserve">    return sorted(Unique(field(arg, "job-name"), ignore_case=True))</w:t>
        <w:br/>
        <w:br/>
        <w:br/>
        <w:t>@print_result</w:t>
        <w:br/>
        <w:t>def f2(arg):</w:t>
        <w:br/>
        <w:t xml:space="preserve">    return filter(lambda x: x.startswith("программист"), arg)</w:t>
        <w:br/>
        <w:br/>
        <w:br/>
        <w:t>@print_result</w:t>
        <w:br/>
        <w:t>def f3(arg):</w:t>
        <w:br/>
        <w:t xml:space="preserve">    return list(map(lambda x: x + " с опытом Python", arg))</w:t>
        <w:br/>
        <w:br/>
        <w:br/>
        <w:t>@print_result</w:t>
        <w:br/>
        <w:t>def f4(arg):</w:t>
        <w:br/>
        <w:t xml:space="preserve">    salaries = gen_random(len(arg), 100000, 200000)</w:t>
        <w:br/>
        <w:t xml:space="preserve">    return [</w:t>
        <w:br/>
        <w:t xml:space="preserve">        f"{profession}, зарплата {salary} руб."</w:t>
        <w:br/>
        <w:t xml:space="preserve">        for profession, salary in zip(arg, salaries)</w:t>
        <w:br/>
        <w:t xml:space="preserve">    ]</w:t>
        <w:br/>
        <w:br/>
        <w:br/>
        <w:t>if __name__ == "__main__":</w:t>
        <w:br/>
        <w:t xml:space="preserve">    path = "lab_3_4/data_light.json"</w:t>
        <w:br/>
        <w:br/>
        <w:t xml:space="preserve">    with open(path) as f:</w:t>
        <w:br/>
        <w:t xml:space="preserve">        data = json.load(f)</w:t>
        <w:br/>
        <w:br/>
        <w:t xml:space="preserve">    with cm_timer_1():</w:t>
        <w:br/>
        <w:t xml:space="preserve">        f4(f3(f2(f1(data))))</w:t>
        <w:br/>
      </w:r>
      <w:r>
        <w:rPr>
          <w:sz w:val="20"/>
        </w:rPr>
        <w:t>import json</w:t>
      </w:r>
      <w:r>
        <w:rPr>
          <w:sz w:val="20"/>
        </w:rPr>
        <w:br/>
      </w:r>
      <w:r>
        <w:rPr>
          <w:sz w:val="20"/>
        </w:rPr>
        <w:t>import sys</w:t>
      </w:r>
      <w:r>
        <w:rPr>
          <w:sz w:val="20"/>
        </w:rPr>
        <w:br/>
      </w:r>
      <w:r>
        <w:rPr>
          <w:sz w:val="20"/>
        </w:rPr>
        <w:t>from print_result import print_result</w:t>
      </w:r>
      <w:r>
        <w:rPr>
          <w:sz w:val="20"/>
        </w:rPr>
        <w:br/>
      </w:r>
      <w:r>
        <w:rPr>
          <w:sz w:val="20"/>
        </w:rPr>
        <w:t>from cm_timer import cm_timer_1</w:t>
      </w:r>
      <w:r>
        <w:rPr>
          <w:sz w:val="20"/>
        </w:rPr>
        <w:br/>
      </w:r>
      <w:r>
        <w:rPr>
          <w:sz w:val="20"/>
        </w:rPr>
        <w:t>from gen_random import gen_random</w:t>
      </w:r>
      <w:r>
        <w:rPr>
          <w:sz w:val="20"/>
        </w:rPr>
        <w:br/>
      </w:r>
      <w:r>
        <w:rPr>
          <w:sz w:val="20"/>
        </w:rPr>
        <w:t>from field import field</w:t>
      </w:r>
      <w:r>
        <w:rPr>
          <w:sz w:val="20"/>
        </w:rPr>
        <w:br/>
      </w:r>
      <w:r>
        <w:rPr>
          <w:sz w:val="20"/>
        </w:rPr>
        <w:t>from unique import Unique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@print_result</w:t>
      </w:r>
      <w:r>
        <w:rPr>
          <w:sz w:val="20"/>
        </w:rPr>
        <w:br/>
      </w:r>
      <w:r>
        <w:rPr>
          <w:sz w:val="20"/>
        </w:rPr>
        <w:t>def f1(arg):</w:t>
      </w:r>
      <w:r>
        <w:rPr>
          <w:sz w:val="20"/>
        </w:rPr>
        <w:br/>
      </w:r>
      <w:r>
        <w:rPr>
          <w:sz w:val="20"/>
        </w:rPr>
        <w:t xml:space="preserve">    return sorted(Unique(field(arg, "job-name"), ignore_case=True))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@print_result</w:t>
      </w:r>
      <w:r>
        <w:rPr>
          <w:sz w:val="20"/>
        </w:rPr>
        <w:br/>
      </w:r>
      <w:r>
        <w:rPr>
          <w:sz w:val="20"/>
        </w:rPr>
        <w:t>def f2(arg):</w:t>
      </w:r>
      <w:r>
        <w:rPr>
          <w:sz w:val="20"/>
        </w:rPr>
        <w:br/>
      </w:r>
      <w:r>
        <w:rPr>
          <w:sz w:val="20"/>
        </w:rPr>
        <w:t xml:space="preserve">    return filter(lambda x: x.startswith("программист"), arg)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@print_result</w:t>
      </w:r>
      <w:r>
        <w:rPr>
          <w:sz w:val="20"/>
        </w:rPr>
        <w:br/>
      </w:r>
      <w:r>
        <w:rPr>
          <w:sz w:val="20"/>
        </w:rPr>
        <w:t>def f3(arg):</w:t>
      </w:r>
      <w:r>
        <w:rPr>
          <w:sz w:val="20"/>
        </w:rPr>
        <w:br/>
      </w:r>
      <w:r>
        <w:rPr>
          <w:sz w:val="20"/>
        </w:rPr>
        <w:t xml:space="preserve">    return list(map(lambda x: x + " с опытом Python", arg))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@print_result</w:t>
      </w:r>
      <w:r>
        <w:rPr>
          <w:sz w:val="20"/>
        </w:rPr>
        <w:br/>
      </w:r>
      <w:r>
        <w:rPr>
          <w:sz w:val="20"/>
        </w:rPr>
        <w:t>def f4(arg):</w:t>
      </w:r>
      <w:r>
        <w:rPr>
          <w:sz w:val="20"/>
        </w:rPr>
        <w:br/>
      </w:r>
      <w:r>
        <w:rPr>
          <w:sz w:val="20"/>
        </w:rPr>
        <w:t xml:space="preserve">    salaries = gen_random(len(arg), 100000, 200000)</w:t>
      </w:r>
      <w:r>
        <w:rPr>
          <w:sz w:val="20"/>
        </w:rPr>
        <w:br/>
      </w:r>
      <w:r>
        <w:rPr>
          <w:sz w:val="20"/>
        </w:rPr>
        <w:t xml:space="preserve">    return [</w:t>
      </w:r>
      <w:r>
        <w:rPr>
          <w:sz w:val="20"/>
        </w:rPr>
        <w:br/>
      </w:r>
      <w:r>
        <w:rPr>
          <w:sz w:val="20"/>
        </w:rPr>
        <w:t xml:space="preserve">        f"{profession}, зарплата {salary} руб."</w:t>
      </w:r>
      <w:r>
        <w:rPr>
          <w:sz w:val="20"/>
        </w:rPr>
        <w:br/>
      </w:r>
      <w:r>
        <w:rPr>
          <w:sz w:val="20"/>
        </w:rPr>
        <w:t xml:space="preserve">        for profession, salary in zip(arg, salaries)</w:t>
      </w:r>
      <w:r>
        <w:rPr>
          <w:sz w:val="20"/>
        </w:rPr>
        <w:br/>
      </w:r>
      <w:r>
        <w:rPr>
          <w:sz w:val="20"/>
        </w:rPr>
        <w:t xml:space="preserve">    ]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if __name__ == "__main__":</w:t>
      </w:r>
      <w:r>
        <w:rPr>
          <w:sz w:val="20"/>
        </w:rPr>
        <w:br/>
      </w:r>
      <w:r>
        <w:rPr>
          <w:sz w:val="20"/>
        </w:rPr>
        <w:t xml:space="preserve">    path = "lab_3_4/data_light.json"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with open(path) as f:</w:t>
      </w:r>
      <w:r>
        <w:rPr>
          <w:sz w:val="20"/>
        </w:rPr>
        <w:br/>
      </w:r>
      <w:r>
        <w:rPr>
          <w:sz w:val="20"/>
        </w:rPr>
        <w:t xml:space="preserve">        data = json.load(f)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with cm_timer_1():</w:t>
      </w:r>
      <w:r>
        <w:rPr>
          <w:sz w:val="20"/>
        </w:rPr>
        <w:br/>
      </w:r>
      <w:r>
        <w:rPr>
          <w:sz w:val="20"/>
        </w:rPr>
        <w:t xml:space="preserve">        f4(f3(f2(f1(data))))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</w:p>
    <w:p>
      <w:pPr>
        <w:pStyle w:val="Heading2"/>
      </w:pPr>
      <w:r>
        <w:t>Результат выполнения программы</w:t>
      </w:r>
    </w:p>
    <w:p>
      <w:r>
        <w:t>f1</w:t>
        <w:br/>
        <w:t>1С программист</w:t>
        <w:br/>
        <w:t>2-ой механик</w:t>
        <w:br/>
        <w:t>3-ий механик</w:t>
        <w:br/>
        <w:t>4-ый механик</w:t>
        <w:br/>
        <w:t>4-ый электромеханик</w:t>
        <w:br/>
        <w:t>ASIC специалист</w:t>
        <w:br/>
        <w:t>JavaScript разработчик</w:t>
        <w:br/>
        <w:t>RTL специалист</w:t>
        <w:br/>
        <w:t>Web-программист</w:t>
        <w:br/>
        <w:t>[химик-эксперт</w:t>
        <w:br/>
        <w:t>web-разработчик</w:t>
        <w:br/>
        <w:t>Автожестянщик</w:t>
        <w:br/>
        <w:t>Автоинструктор</w:t>
        <w:br/>
        <w:t>Автомаляр</w:t>
        <w:br/>
        <w:t>Автомойщик</w:t>
        <w:br/>
        <w:t>Автор студенческих работ по различным дисциплинам</w:t>
        <w:br/>
        <w:t>Автослесарь - моторист</w:t>
        <w:br/>
        <w:t>Автоэлектрик</w:t>
        <w:br/>
        <w:t>Агент</w:t>
        <w:br/>
        <w:t>Агент банка</w:t>
        <w:br/>
        <w:t>Агент нпф</w:t>
        <w:br/>
        <w:t>Агент по гос. закупкам недвижимости</w:t>
        <w:br/>
        <w:t>Агент по недвижимости</w:t>
        <w:br/>
        <w:t>Агент по недвижимости (стажер)</w:t>
        <w:br/>
        <w:t>Агент по недвижимости / Риэлтор</w:t>
        <w:br/>
        <w:t>Агент по привлечению юридических лиц</w:t>
        <w:br/>
        <w:t>Агент по продажам (интернет, ТВ, телефония) в ПАО Ростелеком в населенных пунктах Амурской области: г. Благовещенск, г. Белогорск, г. Свободный, г. Шимановск, г. Зея, г. Тында</w:t>
        <w:br/>
        <w:t>Агент торговый</w:t>
        <w:br/>
        <w:t>Агроном-полевод</w:t>
        <w:br/>
        <w:t>Администратор</w:t>
        <w:br/>
        <w:t>Администратор (удаленно)</w:t>
        <w:br/>
        <w:t>Администратор Active Directory</w:t>
        <w:br/>
        <w:t>Администратор в парикмахерский салон</w:t>
        <w:br/>
        <w:t>Администратор зала (предприятий общественного питания)</w:t>
        <w:br/>
        <w:t>Администратор кофейни</w:t>
        <w:br/>
        <w:t>Администратор на ресепшен</w:t>
        <w:br/>
        <w:t>Администратор на телефоне</w:t>
        <w:br/>
        <w:t>Администратор по информационной безопасности</w:t>
        <w:br/>
        <w:t>Администратор ресторана</w:t>
        <w:br/>
        <w:t>Администратор сайта</w:t>
        <w:br/>
        <w:t>Администратор ярмарок выходного дня</w:t>
        <w:br/>
        <w:t>Администратор-кассир</w:t>
        <w:br/>
        <w:t>Аккомпаниатор на 0,5 ст.</w:t>
        <w:br/>
        <w:t>Акушерка</w:t>
        <w:br/>
        <w:t>Акушерка Лысогорская врачебная амбулатория</w:t>
        <w:br/>
        <w:t>Акушерка ФАП</w:t>
        <w:br/>
        <w:t>Акушерка женской консультации</w:t>
        <w:br/>
        <w:t>Акушерка, АО</w:t>
        <w:br/>
        <w:t>Акушерка, ВП</w:t>
        <w:br/>
        <w:t>Альпинист промышленный</w:t>
        <w:br/>
        <w:t>Аналитик</w:t>
        <w:br/>
        <w:t>Анестезиолог - реаниматолог</w:t>
        <w:br/>
        <w:t>Аппаратчик обработки зерна 5 разряда</w:t>
        <w:br/>
        <w:t>Аппаратчик пастеризации</w:t>
        <w:br/>
        <w:t>Аппаратчик установки опытного производства</w:t>
        <w:br/>
        <w:t>Аппаратчик химводоочистки</w:t>
        <w:br/>
        <w:t>Арматурщик</w:t>
        <w:br/>
        <w:t>Артист (кукловод) театра кукол</w:t>
        <w:br/>
        <w:t>Артист оркестра</w:t>
        <w:br/>
        <w:t>Артист отдела социально - культурной деятельности Районного ЦНК</w:t>
        <w:br/>
        <w:t>Артист хора</w:t>
        <w:br/>
        <w:t>Артист-вокалист (солист)</w:t>
        <w:br/>
        <w:t>Архивариус (Орехово-Зуевский филиал)</w:t>
        <w:br/>
        <w:t>Архитектор, картограф, инженер-проектировщик</w:t>
        <w:br/>
        <w:t>Ассистент главы отделения</w:t>
        <w:br/>
        <w:t>Ассистент отдела продаж</w:t>
        <w:br/>
        <w:t>Ассистент режиссера</w:t>
        <w:br/>
        <w:t>БУХГАЛТЕР-Делопроизводитель</w:t>
        <w:br/>
        <w:t>Бармен</w:t>
        <w:br/>
        <w:t>Бармен-кассир в кафе</w:t>
        <w:br/>
        <w:t>Бармен-официант</w:t>
        <w:br/>
        <w:t>Бетонщик</w:t>
        <w:br/>
        <w:t>Бетонщик (на срубку свай)</w:t>
        <w:br/>
        <w:t>Бетонщик - арматурщик</w:t>
        <w:br/>
        <w:t>Бетонщик-монолитчик</w:t>
        <w:br/>
        <w:t>Библиограф</w:t>
        <w:br/>
        <w:t>Библиотекарь</w:t>
        <w:br/>
        <w:t>Библиотекарь отдела абонемента</w:t>
        <w:br/>
        <w:t>Биолог</w:t>
        <w:br/>
        <w:t>Боец скота</w:t>
        <w:br/>
        <w:t>Бригадир в животноводстве</w:t>
        <w:br/>
        <w:t>Бригадир технического обслуживания газоиспользующего оборудования</w:t>
        <w:br/>
        <w:t>Бригадир, производитель работ</w:t>
        <w:br/>
        <w:t>Брокер коммерческой недвижимости</w:t>
        <w:br/>
        <w:t>Брошюровщик</w:t>
        <w:br/>
        <w:t>Бухгалтер</w:t>
        <w:br/>
        <w:t>Бухгалтер (по заработной плате)</w:t>
        <w:br/>
        <w:t>Бухгалтер 2 категории</w:t>
        <w:br/>
        <w:t>Бухгалтер на группу "Обработка первичной документации"</w:t>
        <w:br/>
        <w:t>Бухгалтер по МТП и ГСМ</w:t>
        <w:br/>
        <w:t>Бухгалтер по ведению первичной документации</w:t>
        <w:br/>
        <w:t>Бухгалтер по заработной плате</w:t>
        <w:br/>
        <w:t>Бухгалтер по начислению заработной платы</w:t>
        <w:br/>
        <w:t>Бухгалтер по расчету заработной платы</w:t>
        <w:br/>
        <w:t>Бухгалтер по расчету калькуляции</w:t>
        <w:br/>
        <w:t>Бухгалтер, ведущий</w:t>
        <w:br/>
        <w:t>Бухгалтер,Ведущий бухгалтер</w:t>
        <w:br/>
        <w:t>Бухгалтер-кассир 1 категории</w:t>
        <w:br/>
        <w:t>Бухгалтер-материалист</w:t>
        <w:br/>
        <w:t>Бухгалтер-ревизор</w:t>
        <w:br/>
        <w:t>Бухгалтер-экономист</w:t>
        <w:br/>
        <w:t>ВОСПИТАТЕЛЬ В ЧАСТНЫЙ ДЕТСКИЙ САД</w:t>
        <w:br/>
        <w:t>ВРАЧ АНЕСТЕЗИОЛОГ РЕАНИМАТОЛОГ</w:t>
        <w:br/>
        <w:t>Вальцовщик</w:t>
        <w:br/>
        <w:t>Вахта</w:t>
        <w:br/>
        <w:t>Вахтер</w:t>
        <w:br/>
        <w:t>Вахтёр</w:t>
        <w:br/>
        <w:t>Веб - программист (PHP, JS) / Web разработчик</w:t>
        <w:br/>
        <w:t>Веб-программист</w:t>
        <w:br/>
        <w:t>Ведущий библиотекарь отдела книгохранения</w:t>
        <w:br/>
        <w:t>Ведущий бухгалтер</w:t>
        <w:br/>
        <w:t>Ведущий инженер</w:t>
        <w:br/>
        <w:t>Ведущий инженер Лаборатории испытаний и экспертизы</w:t>
        <w:br/>
        <w:t>Ведущий инженер Отдела оценки компетентности испытательных лабораторий и физико-химических измерений (Сергиево-Посадский филиал)</w:t>
        <w:br/>
        <w:t>Ведущий инженер Отдела эксплуатации (Сергиево-Посадский филиал)</w:t>
        <w:br/>
        <w:t>Ведущий инженер в сметно-договорной отдел</w:t>
        <w:br/>
        <w:t>Ведущий инженер внедрения КИП и А</w:t>
        <w:br/>
        <w:t>Ведущий инженер конструктор ОКБ</w:t>
        <w:br/>
        <w:t>Ведущий инженер по метрологии Лаборатории аттестации методик выполнения измерений (Сергиево-Посадский филиал)</w:t>
        <w:br/>
        <w:t>Ведущий инженер по метрологии Отдела испытаний, поверки и калибровки СИ механических и геометрических величин (Сергиево-Посадский филиал)</w:t>
        <w:br/>
        <w:t>Ведущий 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  <w:br/>
        <w:t>Ведущий инженер по метрологии отдела радиоакустических измерений</w:t>
        <w:br/>
        <w:t>Ведущий инженер-конструктор</w:t>
        <w:br/>
        <w:t>Ведущий инженер-программист</w:t>
        <w:br/>
        <w:t>Ведущий инженер-технолог</w:t>
        <w:br/>
        <w:t>Ведущий инженер-технолог (химик)</w:t>
        <w:br/>
        <w:t>Ведущий инженер-электроник (схемотехник)</w:t>
        <w:br/>
        <w:t>Ведущий инженер-электроник отдела автоматизированной системы управления</w:t>
        <w:br/>
        <w:t>Ведущий консультант по внедрению</w:t>
        <w:br/>
        <w:t>Ведущий менеджер по продажам</w:t>
        <w:br/>
        <w:t>Ведущий научный сотрудник</w:t>
        <w:br/>
        <w:t>Ведущий программист</w:t>
        <w:br/>
        <w:t>Ведущий специалист</w:t>
        <w:br/>
        <w:t>Ведущий специалист в отдел контроля качества в дорожной отрасли</w:t>
        <w:br/>
        <w:t>Ведущий специалист гражданской обороны</w:t>
        <w:br/>
        <w:t>Ведущий специалист информационной безопасности</w:t>
        <w:br/>
        <w:t>Ведущий специалист одела предоставления мер социальной поддержки</w:t>
        <w:br/>
        <w:t>Ведущий специалист отдела компенсаций и социальных гарантий</w:t>
        <w:br/>
        <w:t>Ведущий специалист отдела маркетинга и продуктового предложения (направление тарифы и продукты)</w:t>
        <w:br/>
        <w:t>Ведущий специалист отдела отчетности</w:t>
        <w:br/>
        <w:t>Ведущий специалист отдела расчетов и управления задолженностью</w:t>
        <w:br/>
        <w:t>Ведущий специалист отдела учета дебиторской и кредиторской задолженности</w:t>
        <w:br/>
        <w:t>Ведущий специалист охране труда и технике безопасности</w:t>
        <w:br/>
        <w:t>Ведущий специалист по лабораторному контролю</w:t>
        <w:br/>
        <w:t>Ведущий специалист по обучению и развитию персонала</w:t>
        <w:br/>
        <w:t>Ведущий специалист по охране труда и технике безопасности</w:t>
        <w:br/>
        <w:t>Ведущий специалист по проектной деятельности</w:t>
        <w:br/>
        <w:t>Ведущий специалист финансового отдела</w:t>
        <w:br/>
        <w:t>Ведущий специалист-эксперт</w:t>
        <w:br/>
        <w:t>Ведущий специалист-эксперт отдела бухгалтерского учета и отчетности</w:t>
        <w:br/>
        <w:t>Ведущий экономист</w:t>
        <w:br/>
        <w:t>Ведущий экономист бюджетного планироваия</w:t>
        <w:br/>
        <w:t>Ведущий экономист по организации и оплате труда</w:t>
        <w:br/>
        <w:t>Ведущий экономист по планированию и себестоимости</w:t>
        <w:br/>
        <w:t>Ведущий эксперт в мостовой отдел</w:t>
        <w:br/>
        <w:t>Ведущий эксперт в отдел ремонта автомобильных дорог</w:t>
        <w:br/>
        <w:t>Верификатор кредитных заявок/ кредитный эксперт</w:t>
        <w:br/>
        <w:t>Вечерний секретерь</w:t>
        <w:br/>
        <w:t>Взрывник открытых горных работ</w:t>
        <w:br/>
        <w:t>Водитель</w:t>
        <w:br/>
        <w:t>Водитель Gett/Гетт и Yandex/Яндекс такси на личном автомобиле</w:t>
        <w:br/>
        <w:t>Водитель АТЗ(топливо заправщики)</w:t>
        <w:br/>
        <w:t>Водитель КамАЗа</w:t>
        <w:br/>
        <w:t>Водитель Краново-манипуляторной установки КАМАЗ</w:t>
        <w:br/>
        <w:t>Водитель С,Е</w:t>
        <w:br/>
        <w:t>Водитель СЕ на КАМАЗ манипулятором и компрессором</w:t>
        <w:br/>
        <w:t>Водитель автобетоносмесителя</w:t>
        <w:br/>
        <w:t>Водитель автобетоносмесителя (категория С)</w:t>
        <w:br/>
        <w:t>Водитель автобуса ПАЗ</w:t>
        <w:br/>
        <w:t>Водитель автокрана</w:t>
        <w:br/>
        <w:t>Водитель автомобиля</w:t>
        <w:br/>
        <w:t>Водитель автомобиля Волчанского участкового лесничества</w:t>
        <w:br/>
        <w:t>Водитель автомобиля Кытлымского участкового лесничества</w:t>
        <w:br/>
        <w:t>Водитель автомобиля группы тылового обеспечения</w:t>
        <w:br/>
        <w:t>Водитель автомобиля кат.С (КАМАЗ)</w:t>
        <w:br/>
        <w:t>Водитель будьдозера</w:t>
        <w:br/>
        <w:t>Водитель в компанию Такси от всех агрегаторов</w:t>
        <w:br/>
        <w:t>Водитель в такси</w:t>
        <w:br/>
        <w:t>Водитель грузовика</w:t>
        <w:br/>
        <w:t>Водитель грузового автомобиля</w:t>
        <w:br/>
        <w:t>Водитель грузового самосвала</w:t>
        <w:br/>
        <w:t>Водитель грузового транспорта</w:t>
        <w:br/>
        <w:t>Водитель категории "В"</w:t>
        <w:br/>
        <w:t>Водитель категории "Е"</w:t>
        <w:br/>
        <w:t>Водитель категории BCDE</w:t>
        <w:br/>
        <w:t>Водитель категории В</w:t>
        <w:br/>
        <w:t>Водитель категории В,С,Е</w:t>
        <w:br/>
        <w:t>Водитель категории Е (международные перевозки)</w:t>
        <w:br/>
        <w:t>Водитель категории С, Д, Е</w:t>
        <w:br/>
        <w:t>Водитель категория С</w:t>
        <w:br/>
        <w:t>Водитель на Автобус ПАЗ</w:t>
        <w:br/>
        <w:t>Водитель на Краз-255</w:t>
        <w:br/>
        <w:t>Водитель на площадку (КАМАЗ)</w:t>
        <w:br/>
        <w:t>Водитель на ричтрак</w:t>
        <w:br/>
        <w:t>Водитель на самосвал</w:t>
        <w:br/>
        <w:t>Водитель погрузчика / штабелера / ричтрака (в Подмосковье)</w:t>
        <w:br/>
        <w:t>Водитель погрузчика 2 разряда-2 разряда</w:t>
        <w:br/>
        <w:t>Водитель погрузчика Московская область</w:t>
        <w:br/>
        <w:t>Водитель погрузчика, Машинист-оператор фронтального погрузчика.</w:t>
        <w:br/>
        <w:t>Водитель с категорией С</w:t>
        <w:br/>
        <w:t>Водитель с личным автомобилем</w:t>
        <w:br/>
        <w:t>Водитель самосвала</w:t>
        <w:br/>
        <w:t>Водитель такси</w:t>
        <w:br/>
        <w:t>Водитель фронтального погрузчика</w:t>
        <w:br/>
        <w:t>Водитель экскаватора-погрузчика</w:t>
        <w:br/>
        <w:t>Водитель электро- и автотележки</w:t>
        <w:br/>
        <w:t>Водитель электропогрузчика</w:t>
        <w:br/>
        <w:t>Водитель-курьер с легковым а\м</w:t>
        <w:br/>
        <w:t>Водитель-машинист автогидроподъемника</w:t>
        <w:br/>
        <w:t>Водитель-экспедитор</w:t>
        <w:br/>
        <w:t>Водитель-экспедитор на своем автомобиле</w:t>
        <w:br/>
        <w:t>Воспитатель (общежития)</w:t>
        <w:br/>
        <w:t>Воспитатель ДОУ</w:t>
        <w:br/>
        <w:t>Воспитатель группы продленного дня</w:t>
        <w:br/>
        <w:t>Воспитатель детского сада</w:t>
        <w:br/>
        <w:t>Воспитатель детского сада (яслей-сада)</w:t>
        <w:br/>
        <w:t>Воспитатель детского сада (яслей-сада) 0,5 ставки</w:t>
        <w:br/>
        <w:t>Воспитатель дошкольной группы</w:t>
        <w:br/>
        <w:t>Воспитатель на группу раннего возраста</w:t>
        <w:br/>
        <w:t>Воспитатель общежития</w:t>
        <w:br/>
        <w:t>Врач</w:t>
        <w:br/>
        <w:t>Врач  - эндокринолог;Врач – педиатр районный ;Врач – терапевт кабинета неотложной медицинской помощи поликлиники</w:t>
        <w:br/>
        <w:t>Врач  клинической  лабораторной  диагностики</w:t>
        <w:br/>
        <w:t>Врач - анестезиолог-реаниматолог</w:t>
        <w:br/>
        <w:t>Врач - гериатр</w:t>
        <w:br/>
        <w:t>Врач - детский кардиолог</w:t>
        <w:br/>
        <w:t>Врач - инфекционист, ОСМП ВП</w:t>
        <w:br/>
        <w:t>Врач - лаборант</w:t>
        <w:br/>
        <w:t>Врач - невролог</w:t>
        <w:br/>
        <w:t>Врач - оториноларинголог</w:t>
        <w:br/>
        <w:t>Врач - педиатр</w:t>
        <w:br/>
        <w:t>Врач - педиатр, ПО</w:t>
        <w:br/>
        <w:t>Врач - рентгенолог, ОЛД</w:t>
        <w:br/>
        <w:t>Врач - стоматолог - детский</w:t>
        <w:br/>
        <w:t>Врач - стоматолог - ортопед</w:t>
        <w:br/>
        <w:t>Врач - стоматолог - хирург</w:t>
        <w:br/>
        <w:t>Врач - терапевт</w:t>
        <w:br/>
        <w:t>Врач - трансфузиолог, ОПК</w:t>
        <w:br/>
        <w:t>Врач - уролог</w:t>
        <w:br/>
        <w:t>Врач - фармацевт</w:t>
        <w:br/>
        <w:t>Врач - хирург</w:t>
        <w:br/>
        <w:t>Врач - хирург  хирургического отделения</w:t>
        <w:br/>
        <w:t>Врач -стоматолог</w:t>
        <w:br/>
        <w:t>Врач КДЛ</w:t>
        <w:br/>
        <w:t>Врач Психотерапевт</w:t>
        <w:br/>
        <w:t>Врач УЗИ</w:t>
        <w:br/>
        <w:t>Врач УЗИ и функ.диагностики</w:t>
        <w:br/>
        <w:t>Врач акушер  - гинеколог</w:t>
        <w:br/>
        <w:t>Врач акушер-гинеколог</w:t>
        <w:br/>
        <w:t>Врач акушер-гинеколог в женскую консультацию</w:t>
        <w:br/>
        <w:t>Врач акушер-гинеколог в родильное отделение</w:t>
        <w:br/>
        <w:t>Врач анестезиолог-реаниматолог</w:t>
        <w:br/>
        <w:t>Врач анестезиология и реаниматология</w:t>
        <w:br/>
        <w:t>Врач бактериолог</w:t>
        <w:br/>
        <w:t>Врач дерматовенеролог</w:t>
        <w:br/>
        <w:t>Врач детский невролог (детская реабилитация)</w:t>
        <w:br/>
        <w:t>Врач диетолог</w:t>
        <w:br/>
        <w:t>Врач зубной</w:t>
        <w:br/>
        <w:t>Врач клинический фармаколог</w:t>
        <w:br/>
        <w:t>Врач клинической  лабораторной диагностики</w:t>
        <w:br/>
        <w:t>Врач клинической лабораторной диагностики</w:t>
        <w:br/>
        <w:t>Врач лаборант</w:t>
        <w:br/>
        <w:t>Врач неонатолог</w:t>
        <w:br/>
        <w:t>Врач общей (семейной) практики</w:t>
        <w:br/>
        <w:t>Врач общей практики</w:t>
        <w:br/>
        <w:t>Врач общей практики ( семейный врач)</w:t>
        <w:br/>
        <w:t>Врач общей практики (семейная медицина)</w:t>
        <w:br/>
        <w:t>Врач общей практики (семейный врач)</w:t>
        <w:br/>
        <w:t>Врач общей практики (семейный)</w:t>
        <w:br/>
        <w:t>Врач общей практики(семейный) или врач терапевт участковый</w:t>
        <w:br/>
        <w:t>Врач онколог</w:t>
        <w:br/>
        <w:t>Врач онколог (хирург)</w:t>
        <w:br/>
        <w:t>Врач отделения скорой и неотложной помощи</w:t>
        <w:br/>
        <w:t>Врач отделения скорой медицинской помощи</w:t>
        <w:br/>
        <w:t>Врач отоларинголог</w:t>
        <w:br/>
        <w:t>Врач офтальмолог</w:t>
        <w:br/>
        <w:t>Врач патологоанатом</w:t>
        <w:br/>
        <w:t>Врач педиатр</w:t>
        <w:br/>
        <w:t>Врач педиатр детского отделения</w:t>
        <w:br/>
        <w:t>Врач по лечебной физкультуре</w:t>
        <w:br/>
        <w:t>Врач по общей гигиене</w:t>
        <w:br/>
        <w:t>Врач по радиационной гигиене</w:t>
        <w:br/>
        <w:t>Врач по спортивной медицине</w:t>
        <w:br/>
        <w:t>Врач приемного отделения</w:t>
        <w:br/>
        <w:t>Врач профпатолог</w:t>
        <w:br/>
        <w:t>Врач психиатр детский участковый</w:t>
        <w:br/>
        <w:t>Врач психиатр-нарколог</w:t>
        <w:br/>
        <w:t>Врач районный педиатр</w:t>
        <w:br/>
        <w:t>Врач ревматолог</w:t>
        <w:br/>
        <w:t>Врач скорой и неотложной медиц.помощи</w:t>
        <w:br/>
        <w:t>Врач стоматолог</w:t>
        <w:br/>
        <w:t>Врач стоматолог детский</w:t>
        <w:br/>
        <w:t>Врач стоматолог-терапевт</w:t>
        <w:br/>
        <w:t>Врач терапевт</w:t>
        <w:br/>
        <w:t>Врач терапевт участковый</w:t>
        <w:br/>
        <w:t>Врач травматолог ортопед</w:t>
        <w:br/>
        <w:t>Врач ультразвуковой диагностики</w:t>
        <w:br/>
        <w:t>Врач ультразвуковой диагностики в детскую поликлинику</w:t>
        <w:br/>
        <w:t>Врач ультразвуковой диагностики, ОЛД</w:t>
        <w:br/>
        <w:t>Врач уролог</w:t>
        <w:br/>
        <w:t>Врач участковый терапевт</w:t>
        <w:br/>
        <w:t>Врач физиотерапевт</w:t>
        <w:br/>
        <w:t>Врач хирург</w:t>
        <w:br/>
        <w:t>Врач эндокринолог</w:t>
        <w:br/>
        <w:t>Врач эпидемиолог</w:t>
        <w:br/>
        <w:t>Врач – невролог передвижного медицинского отряда</w:t>
        <w:br/>
        <w:t>Врач- акушер-гинеколог</w:t>
        <w:br/>
        <w:t>Врач- патологоанатом</w:t>
        <w:br/>
        <w:t>Врач- педиатр участковый</w:t>
        <w:br/>
        <w:t>Врач- хирург неотложной помощи</w:t>
        <w:br/>
        <w:t>Врач-акушер-гинеколог поликлиники</w:t>
        <w:br/>
        <w:t>Врач-акушер-гинеколог, ГО, ЖК, АО</w:t>
        <w:br/>
        <w:t>Врач-аллерголог-иммунолог</w:t>
        <w:br/>
        <w:t>Врач-анестезиолог-реаниматолог, ОСМП, ОАР</w:t>
        <w:br/>
        <w:t>Врач-бактериолог</w:t>
        <w:br/>
        <w:t>Врач-гастроэнтеролог</w:t>
        <w:br/>
        <w:t>Врач-гематолог</w:t>
        <w:br/>
        <w:t>Врач-гериатр</w:t>
        <w:br/>
        <w:t>Врач-гинеколог-акушер</w:t>
        <w:br/>
        <w:t>Врач-дезинфектолог</w:t>
        <w:br/>
        <w:t>Врач-дерматовенеролог поликлиники</w:t>
        <w:br/>
        <w:t>Врач-дерматолог (дерматовенеролог)</w:t>
        <w:br/>
        <w:t>Врач-детский гинеколог</w:t>
        <w:br/>
        <w:t>Врач-детский кардиолог</w:t>
        <w:br/>
        <w:t>Врач-диетолог</w:t>
        <w:br/>
        <w:t>Врач-инфекционист</w:t>
        <w:br/>
        <w:t>Врач-кардиолог</w:t>
        <w:br/>
        <w:t>Врач-кардиолог детский</w:t>
        <w:br/>
        <w:t>Врач-клинический фармаколог ( поликлиника)</w:t>
        <w:br/>
        <w:t>Врач-колопроктолог</w:t>
        <w:br/>
        <w:t>Врач-методист</w:t>
        <w:br/>
        <w:t>Врач-нарколог детский</w:t>
        <w:br/>
        <w:t>Врач-невролог</w:t>
        <w:br/>
        <w:t>Врач-невролог ( поликлиника)</w:t>
        <w:br/>
        <w:t>Врач-невролог детский</w:t>
        <w:br/>
        <w:t>Врач-невролог, ВП, ДП, ОПО</w:t>
        <w:br/>
        <w:t>Врач-неонатолог</w:t>
        <w:br/>
        <w:t>Врач-общей практики</w:t>
        <w:br/>
        <w:t>Врач-онколог</w:t>
        <w:br/>
        <w:t>Врач-ортодонт</w:t>
        <w:br/>
        <w:t>Врач-ортопед детской поликлиники</w:t>
        <w:br/>
        <w:t>Врач-отоларинголог</w:t>
        <w:br/>
        <w:t>Врач-оториноларинголог</w:t>
        <w:br/>
        <w:t>Врач-офтальмолог</w:t>
        <w:br/>
        <w:t>Врач-офтальмолог, ОПО</w:t>
        <w:br/>
        <w:t>Врач-паразитолог</w:t>
        <w:br/>
        <w:t>Врач-патологоанатом</w:t>
        <w:br/>
        <w:t>Врач-педиатр</w:t>
        <w:br/>
        <w:t>Врач-педиатр городской (районный)</w:t>
        <w:br/>
        <w:t>Врач-педиатр отделения медицинской помощи детям и подросткам</w:t>
        <w:br/>
        <w:t>Врач-педиатр районный</w:t>
        <w:br/>
        <w:t>Врач-педиатр стационара</w:t>
        <w:br/>
        <w:t>Врач-педиатр учасковый</w:t>
        <w:br/>
        <w:t>Врач-педиатр участковый(+врач-педиатр стационара)</w:t>
        <w:br/>
        <w:t>Врач-педиатр экстренной помощи</w:t>
        <w:br/>
        <w:t>Врач-педиатр, ДП, ООД</w:t>
        <w:br/>
        <w:t>Врач-педиатр, ОНМП</w:t>
        <w:br/>
        <w:t>Врач-педиатр, заведующий педиатрическим отдедлением</w:t>
        <w:br/>
        <w:t>Врач-педиатр-участковый</w:t>
        <w:br/>
        <w:t>Врач-проктолог</w:t>
        <w:br/>
        <w:t>Врач-психиатр участковый</w:t>
        <w:br/>
        <w:t>Врач-психиатр-нарколог</w:t>
        <w:br/>
        <w:t>Врач-психиатр-нарколог участковый</w:t>
        <w:br/>
        <w:t>Врач-психиатр-нарколог, ОПО</w:t>
        <w:br/>
        <w:t>Врач-пульмонолог</w:t>
        <w:br/>
        <w:t>Врач-пульмонолог на 1,0 ст.</w:t>
        <w:br/>
        <w:t>Врач-радиолог</w:t>
        <w:br/>
        <w:t>Врач-радиотерапевт</w:t>
        <w:br/>
        <w:t>Врач-рентгенолог</w:t>
        <w:br/>
        <w:t>Врач-рентгенолог в кабинет компьютерной томографии</w:t>
        <w:br/>
        <w:t>Врач-рентгенолог в кабинет магнитно-резонансной томографии</w:t>
        <w:br/>
        <w:t>Врач-специалист</w:t>
        <w:br/>
        <w:t>Врач-статистик</w:t>
        <w:br/>
        <w:t>Врач-стоматолог</w:t>
        <w:br/>
        <w:t>Врач-стоматолог Тушнинской врачебной амбулатории</w:t>
        <w:br/>
        <w:t>Врач-стоматолог детский</w:t>
        <w:br/>
        <w:t>Врач-стоматолог хирург</w:t>
        <w:br/>
        <w:t>Врач-стоматолог- хирург</w:t>
        <w:br/>
        <w:t>Врач-стоматолог-детскийи</w:t>
        <w:br/>
        <w:t>Врач-стоматолог-ортодонт</w:t>
        <w:br/>
        <w:t>Врач-стоматолог-ортопед</w:t>
        <w:br/>
        <w:t>Врач-стоматолог-терапевт</w:t>
        <w:br/>
        <w:t>Врач-стоматолог-хирург</w:t>
        <w:br/>
        <w:t>Врач-судебно-медиц. эксперт</w:t>
        <w:br/>
        <w:t>Врач-судебно-медицинский эксперт</w:t>
        <w:br/>
        <w:t>Врач-судмедэксперт</w:t>
        <w:br/>
        <w:t>Врач-терапевт</w:t>
        <w:br/>
        <w:t>Врач-терапевт (дежурный)</w:t>
        <w:br/>
        <w:t>Врач-терапевт подростковый</w:t>
        <w:br/>
        <w:t>Врач-терапевт приемного отделения</w:t>
        <w:br/>
        <w:t>Врач-терапевт учасковый</w:t>
        <w:br/>
        <w:t>Врач-терапевт участковый</w:t>
        <w:br/>
        <w:t>Врач-терапевт участковый  (1 000 000 рублей компенсация)</w:t>
        <w:br/>
        <w:t>Врач-терапевт участковый Елховоозерской врачебной амбулатории</w:t>
        <w:br/>
        <w:t>Врач-терапевт, ЖК, ОНМП</w:t>
        <w:br/>
        <w:t>Врач-токсиколог</w:t>
        <w:br/>
        <w:t>Врач-травматолог ортопед</w:t>
        <w:br/>
        <w:t>Врач-травматолог-ортопед</w:t>
        <w:br/>
        <w:t>Врач-травматолог-ортопед детский</w:t>
        <w:br/>
        <w:t>Врач-уролог</w:t>
        <w:br/>
        <w:t>Врач-фтизиатр</w:t>
        <w:br/>
        <w:t>Врач-функциональной диагностики</w:t>
        <w:br/>
        <w:t>Врач-хирург</w:t>
        <w:br/>
        <w:t>Врач-хирург  поликлиники</w:t>
        <w:br/>
        <w:t>Врач-хирург городской поликлиники.</w:t>
        <w:br/>
        <w:t>Врач-хирург детский</w:t>
        <w:br/>
        <w:t>Врач-эндокринолог</w:t>
        <w:br/>
        <w:t>Врач-эндоскопист</w:t>
        <w:br/>
        <w:t>Врач-эпидемиолог</w:t>
        <w:br/>
        <w:t>Врач-эпидемиолог на 0,5 ст.</w:t>
        <w:br/>
        <w:t>ВрачЛОР</w:t>
        <w:br/>
        <w:t>Врачи-неврологи</w:t>
        <w:br/>
        <w:t>Врачи-терапевты</w:t>
        <w:br/>
        <w:t>Вспомогательный рабочий</w:t>
        <w:br/>
        <w:t>Газорезчик</w:t>
        <w:br/>
        <w:t>Газосварщик</w:t>
        <w:br/>
        <w:t>Газоэлектросварщик</w:t>
        <w:br/>
        <w:t>Газоэлектросварщик 5 разряда</w:t>
        <w:br/>
        <w:t>Гальваник печатных плат 5-6 разряда</w:t>
        <w:br/>
        <w:t>Гардеробщик</w:t>
        <w:br/>
        <w:t>Гардеробщица</w:t>
        <w:br/>
        <w:t>Геодезист</w:t>
        <w:br/>
        <w:t>Геолог</w:t>
        <w:br/>
        <w:t>Гибщик металла</w:t>
        <w:br/>
        <w:t>Гибщик судовой</w:t>
        <w:br/>
        <w:t>Гигиенист стоматологический</w:t>
        <w:br/>
        <w:t>Главный агроном</w:t>
        <w:br/>
        <w:t>Главный балетмейстер</w:t>
        <w:br/>
        <w:t>Главный библиотекарь</w:t>
        <w:br/>
        <w:t>Главный библиотекарь научно-методического отдела</w:t>
        <w:br/>
        <w:t>Главный бухгалтер</w:t>
        <w:br/>
        <w:t>Главный ветеринарный врач</w:t>
        <w:br/>
        <w:t>Главный врач</w:t>
        <w:br/>
        <w:t>Главный зоотехник</w:t>
        <w:br/>
        <w:t>Главный инженер</w:t>
        <w:br/>
        <w:t>Главный инженер по реставрации и капитальному ремонту</w:t>
        <w:br/>
        <w:t>Главный инженер проекта</w:t>
        <w:br/>
        <w:t>Главный метролог</w:t>
        <w:br/>
        <w:t>Главный механик</w:t>
        <w:br/>
        <w:t>Главный специалист</w:t>
        <w:br/>
        <w:t>Главный специалист отдела правовой и кадровой работы</w:t>
        <w:br/>
        <w:t>Главный специалист по администрированию и информационной безопасности</w:t>
        <w:br/>
        <w:t>Главный специалист по внутреннему контролю</w:t>
        <w:br/>
        <w:t>Главный специалист по директ-маркетингу</w:t>
        <w:br/>
        <w:t>Главный технолог</w:t>
        <w:br/>
        <w:t>Главный технолог (в промышленности)</w:t>
        <w:br/>
        <w:t>Главный энергетик (в прочих отраслях)</w:t>
        <w:br/>
        <w:t>Гладильщик</w:t>
        <w:br/>
        <w:t>Горничная</w:t>
        <w:br/>
        <w:t>Государственный инспектор по охране леса</w:t>
        <w:br/>
        <w:t>Государственный таможенный инспектор - бухгалтер</w:t>
        <w:br/>
        <w:t>Грузчик</w:t>
        <w:br/>
        <w:t>Грузчик на колбасный завод(проживание, питание)</w:t>
        <w:br/>
        <w:t>Грузчик на склад сантехники</w:t>
        <w:br/>
        <w:t>Грузчик на склад, вахта с проживанием</w:t>
        <w:br/>
        <w:t>Грузчик, Комплектовщик, Рабочий</w:t>
        <w:br/>
        <w:t>Грузчик-комплектовщик</w:t>
        <w:br/>
        <w:t>Грузчик-разнорабочий</w:t>
        <w:br/>
        <w:t>Грузчики (вахта/проживание/ежеднед. авансы)</w:t>
        <w:br/>
        <w:t>Дворник</w:t>
        <w:br/>
        <w:t>Дежурный КПП</w:t>
        <w:br/>
        <w:t>Дежурный по общежитию</w:t>
        <w:br/>
        <w:t>Дежурный по станции - приемосдатчик</w:t>
        <w:br/>
        <w:t>Дезинфектор</w:t>
        <w:br/>
        <w:t>Делопроизводитель</w:t>
        <w:br/>
        <w:t>Дефектоскопист по магнитному и ультразвуковому контролю 5 разряда</w:t>
        <w:br/>
        <w:t>Дефектоскопист по магнитному и ультразвуковому контролю 5 разряда-5 разряда</w:t>
        <w:br/>
        <w:t>Дизайнер</w:t>
        <w:br/>
        <w:t>Дизайнер консультант</w:t>
        <w:br/>
        <w:t>Дизайнер на компьютере</w:t>
        <w:br/>
        <w:t>Дизайнер- верстальщик</w:t>
        <w:br/>
        <w:t>Дизайнер-консультант</w:t>
        <w:br/>
        <w:t>Дизайнер-консультант мебели и кухонь на заказ</w:t>
        <w:br/>
        <w:t>Дизайнер-консультант по мебели</w:t>
        <w:br/>
        <w:t>Дизелист</w:t>
        <w:br/>
        <w:t>Директор МКУК "Культурный центр"</w:t>
        <w:br/>
        <w:t>Директор по развитию</w:t>
        <w:br/>
        <w:t>Диспетчер</w:t>
        <w:br/>
        <w:t>Дневной официант</w:t>
        <w:br/>
        <w:t>Доводчик-притирщик</w:t>
        <w:br/>
        <w:t>Докмейстер</w:t>
        <w:br/>
        <w:t>Документовед</w:t>
        <w:br/>
        <w:t>Дорожный рабочий</w:t>
        <w:br/>
        <w:t>Дробильщик</w:t>
        <w:br/>
        <w:t>Дробильщик ЗИФ</w:t>
        <w:br/>
        <w:t>Дровокол</w:t>
        <w:br/>
        <w:t>Жестянщик 5 разряда</w:t>
        <w:br/>
        <w:t>Животновод</w:t>
        <w:br/>
        <w:t>Жиловщик мяса и субпродуктов</w:t>
        <w:br/>
        <w:t>ЗАВЕДУЮЩИЙ   ПРОИЗВОДСТВОМ</w:t>
        <w:br/>
        <w:t>Зав.отделением патологии беременности - врач акушер-гинеколог</w:t>
        <w:br/>
        <w:t>Заведующая складом</w:t>
        <w:br/>
        <w:t>Заведующий ФАП</w:t>
        <w:br/>
        <w:t>Заведующий ФАП - фельдшер</w:t>
        <w:br/>
        <w:t>Заведующий ФАП - фельдшер д. Киселево</w:t>
        <w:br/>
        <w:t>Заведующий ветеринарным пунктом</w:t>
        <w:br/>
        <w:t>Заведующий ветеринарным участком</w:t>
        <w:br/>
        <w:t>Заведующий кабинетом медицинской статистики</w:t>
        <w:br/>
        <w:t>Заведующий костюмерной</w:t>
        <w:br/>
        <w:t>Заведующий лабораторией</w:t>
        <w:br/>
        <w:t>Заведующий лабораторией (в промышленности)</w:t>
        <w:br/>
        <w:t>Заведующий лабораторией (в прочих отраслях)</w:t>
        <w:br/>
        <w:t>Заведующий методическим отделом</w:t>
        <w:br/>
        <w:t>Заведующий музеем в д.Копорье</w:t>
        <w:br/>
        <w:t>Заведующий научно-методическим отделом</w:t>
        <w:br/>
        <w:t>Заведующий отделением</w:t>
        <w:br/>
        <w:t>Заведующий отделением (в прочих отраслях)</w:t>
        <w:br/>
        <w:t>Заведующий отделением СПО специальностей водного транспорта</w:t>
        <w:br/>
        <w:t>Заведующий отделом (в сельском хозяйстве0</w:t>
        <w:br/>
        <w:t>Заведующий отделом (специализированным в прочих отраслях)</w:t>
        <w:br/>
        <w:t>Заведующий отделом - врач клинической лабораторной диагностики</w:t>
        <w:br/>
        <w:t>Заведующий педиатрическим отделением врач-педиатр</w:t>
        <w:br/>
        <w:t>Заведующий поликлиникой врач-педиатр</w:t>
        <w:br/>
        <w:t>Заведующий приемным отделением</w:t>
        <w:br/>
        <w:t>Заведующий приёмным отделением</w:t>
        <w:br/>
        <w:t>Заведующий производством</w:t>
        <w:br/>
        <w:t>Заведующий сектором индексирования документов и организации систематического каталога</w:t>
        <w:br/>
        <w:t>Заведующий складом</w:t>
        <w:br/>
        <w:t>Заведующий складом одежды больных</w:t>
        <w:br/>
        <w:t>Заведующий фельдшерско - акушерским пунктом</w:t>
        <w:br/>
        <w:t>Заведующий фельдшерско-акушерским пунктом</w:t>
        <w:br/>
        <w:t>Заведующий хозяйством</w:t>
        <w:br/>
        <w:t>Заведующий хозяйством (Серпуховский филиал)</w:t>
        <w:br/>
        <w:t>Заготовщик химических растворов и красок</w:t>
        <w:br/>
        <w:t>Заливщик компаундами</w:t>
        <w:br/>
        <w:t>Заливщик металла</w:t>
        <w:br/>
        <w:t>Зам.директора(благоустройство)</w:t>
        <w:br/>
        <w:t>Зам.начальника ОКБ главный конструктор НИОКР</w:t>
        <w:br/>
        <w:t>Зам.начальника ОТК завода</w:t>
        <w:br/>
        <w:t>Зам.тех.директора - начальник службы ОТиПБ</w:t>
        <w:br/>
        <w:t>Заместитель (ца) руководителя по общим вопросам</w:t>
        <w:br/>
        <w:t>Заместитель главного бухгалтера</w:t>
        <w:br/>
        <w:t>Заместитель главного врача по медицинскому обслуживанию населения</w:t>
        <w:br/>
        <w:t>Заместитель главного врача по экономическим вопросам</w:t>
        <w:br/>
        <w:t>Заместитель директора</w:t>
        <w:br/>
        <w:t>Заместитель директора по медицинской части</w:t>
        <w:br/>
        <w:t>Заместитель директора по ремонту а/д</w:t>
        <w:br/>
        <w:t>Заместитель директора по учебно-воспитательной работе</w:t>
        <w:br/>
        <w:t>Заместитель начальника</w:t>
        <w:br/>
        <w:t>Заместитель начальника Центрального конструкторского бюро</w:t>
        <w:br/>
        <w:t>Заместитель начальника в мостовой отдел</w:t>
        <w:br/>
        <w:t>Заместитель начальника отдела материально-технического снабжения</w:t>
        <w:br/>
        <w:t>Заместитель начальника отдела по проблемам семьи, материнства и детства</w:t>
        <w:br/>
        <w:t>Заместитель начальника отдела по сертификации продукции / Эксперт по сертификации</w:t>
        <w:br/>
        <w:t>Заместитель начальника отдела санитарного надзора</w:t>
        <w:br/>
        <w:t>Заместитель начальника отдела эпидемиологического надзора</w:t>
        <w:br/>
        <w:t>Заместитель начальника тендерного отдела</w:t>
        <w:br/>
        <w:t>Заместитель начальника территориального отдела в г.Дубна Московской области</w:t>
        <w:br/>
        <w:t>Заместитель начальника территориального отдела в г.Пересвет Московской области</w:t>
        <w:br/>
        <w:t>Заместитель начальника территориального отдела в п.Вольгинский Владимирской области</w:t>
        <w:br/>
        <w:t>Заместитель начальника цеха</w:t>
        <w:br/>
        <w:t>Заместитель начальника юридического отдела</w:t>
        <w:br/>
        <w:t>Заместитель руководителя, начальник территориального отдела в г.Дубна Московской области</w:t>
        <w:br/>
        <w:t>Заместитель руководителя, начальник территориального отдела в г.Пересвет Московской области</w:t>
        <w:br/>
        <w:t>Засольщик мяса и мясопродуктов</w:t>
        <w:br/>
        <w:t>Заточник</w:t>
        <w:br/>
        <w:t>Земледел</w:t>
        <w:br/>
        <w:t>Зоотехник</w:t>
        <w:br/>
        <w:t>Зоотехник, старший</w:t>
        <w:br/>
        <w:t>Зубной врач</w:t>
        <w:br/>
        <w:t>Зубной техник</w:t>
        <w:br/>
        <w:t>Зуборезчик</w:t>
        <w:br/>
        <w:t>ИНЖЕНЕР ГРУППЫ РАДИОМЕТРИИ И РАДИАЦИОННОЙ РАЗВЕДКИ</w:t>
        <w:br/>
        <w:t>ИНЖЕНЕРА</w:t>
        <w:br/>
        <w:t>Изготовитель мягкой и корпусной мебели</w:t>
        <w:br/>
        <w:t>Иненер-электронщик</w:t>
        <w:br/>
        <w:t>Инженер</w:t>
        <w:br/>
        <w:t>Инженер (группа комплектации)</w:t>
        <w:br/>
        <w:t>Инженер - наладчик(горелки)</w:t>
        <w:br/>
        <w:t>Инженер - программист АСУ ТП</w:t>
        <w:br/>
        <w:t>Инженер -механик мастерских</w:t>
        <w:br/>
        <w:t>Инженер 1 кат.</w:t>
        <w:br/>
        <w:t>Инженер 1 категории</w:t>
        <w:br/>
        <w:t>Инженер 1 категории (в области электроники и электротехники)</w:t>
        <w:br/>
        <w:t>Инженер 2 категории</w:t>
        <w:br/>
        <w:t>Инженер 2 категории испытательного центра</w:t>
        <w:br/>
        <w:t>Инженер I категории Технического отдела (Сергиево-Посадский филиал)</w:t>
        <w:br/>
        <w:t>Инженер II категории лаборатории специальной оценки условий труда (Коломенский филиал)</w:t>
        <w:br/>
        <w:t>Инженер Лаборатории испытаний и экспертизы</w:t>
        <w:br/>
        <w:t>Инженер ОПС</w:t>
        <w:br/>
        <w:t>Инженер ПТО</w:t>
        <w:br/>
        <w:t>Инженер ПТО (сметчик)</w:t>
        <w:br/>
        <w:t>Инженер ПТО/сметчик</w:t>
        <w:br/>
        <w:t>Инженер СК</w:t>
        <w:br/>
        <w:t>Инженер конструктор РЭА</w:t>
        <w:br/>
        <w:t>Инженер лаборатории специальной оценки условий труда (Коломенский филиал)</w:t>
        <w:br/>
        <w:t>Инженер по ОТ и ТБ</w:t>
        <w:br/>
        <w:t>Инженер по бурению (буровым работам)</w:t>
        <w:br/>
        <w:t>Инженер по входному контролю качества</w:t>
        <w:br/>
        <w:t>Инженер по качеству</w:t>
        <w:br/>
        <w:t>Инженер по качеству 2 категории</w:t>
        <w:br/>
        <w:t>Инженер по качеству 2 категории (класса)</w:t>
        <w:br/>
        <w:t>Инженер по лесопользованию 1 категории - государственный лесной инспектор</w:t>
        <w:br/>
        <w:t>Инженер по метрологии</w:t>
        <w:br/>
        <w:t>Инженер по метрологии (Клинский филиал)</w:t>
        <w:br/>
        <w:t>Инженер по метрологии (Можайский филиал)</w:t>
        <w:br/>
        <w:t>Инженер по метрологии (Орехово-Зуевский филиал)</w:t>
        <w:br/>
        <w:t>Инженер по метрологии (Серпуховский филиал)</w:t>
        <w:br/>
        <w:t>Инженер по метрологии I категории Лаборатории поверки дозиметрических СИ отдела измерений ионизирующих излучений</w:t>
        <w:br/>
        <w:t>Инженер по метрологии I категории Отдела физико-химических и оптико-физических СИ</w:t>
        <w:br/>
        <w:t>Инженер по метрологии II категории Отдела измерений механических величин, параметров расхода, потока, уровня и объема веществ, давления и вакуума</w:t>
        <w:br/>
        <w:t>Инженер по метрологии II категории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  <w:br/>
        <w:t>Инженер по метрологии II категории отдела радиоакустических измерений</w:t>
        <w:br/>
        <w:t>Инженер по метрологии Бюро приема средств измерений</w:t>
        <w:br/>
        <w:t>Инженер по метрологии Лаборатории поверки виброакустических СИ Отдела радиоакустических измерений</w:t>
        <w:br/>
        <w:t>Инженер по метрологии Отдела измерений ионизирующих излучений</w:t>
        <w:br/>
        <w:t>Инженер по метрологии Отдела измерений механических величин, параметров расхода, потока, уровня, объема веществ, давления и вакуума</w:t>
        <w:br/>
        <w:t>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(Сергиево-Посадского филиала)</w:t>
        <w:br/>
        <w:t>Инженер по метрологии Отдела поверки средств измерений геометрических и механических величин (Коломенский филиал)</w:t>
        <w:br/>
        <w:t>Инженер по метрологии лаборатории измерений давления, вакуума, расхода, объема вместимости (Серпуховский филиал)</w:t>
        <w:br/>
        <w:t>Инженер по метрологии лаборатории измерений массы, силы, времени (Серпуховский филиал)</w:t>
        <w:br/>
        <w:t>Инженер по метрологии лаборатории электро-радио, физико-химических, оптико-физических измерений (Серпуховский филиал)</w:t>
        <w:br/>
        <w:t>Инженер по метрологии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  <w:br/>
        <w:t>Инженер по метрологии отдела обслуживания средств измерений (Коломенский филиал)</w:t>
        <w:br/>
        <w:t>Инженер по метрологии отдела поверки средств измерений электро-радиотехнических величин (Коломенский филиал)</w:t>
        <w:br/>
        <w:t>Инженер по надзору за строительством</w:t>
        <w:br/>
        <w:t>Инженер по надзору за строительством, ведущий</w:t>
        <w:br/>
        <w:t>Инженер по наладке и испытаниям электрооборудования</w:t>
        <w:br/>
        <w:t>Инженер по нормированию труда</w:t>
        <w:br/>
        <w:t>Инженер по охране труда</w:t>
        <w:br/>
        <w:t>Инженер по охране труда и технике безопасности</w:t>
        <w:br/>
        <w:t>Инженер по патентной и изобретательской работе</w:t>
        <w:br/>
        <w:t>Инженер по подготовке производства</w:t>
        <w:br/>
        <w:t>Инженер по разработке аналоговых узлов РЭА</w:t>
        <w:br/>
        <w:t>Инженер по ремонту и эксплуатации средств вычислительной техники</w:t>
        <w:br/>
        <w:t>Инженер по ремонту медицинского оборудования, ТО</w:t>
        <w:br/>
        <w:t>Инженер по ремонту тепловых сетей</w:t>
        <w:br/>
        <w:t>Инженер по связи и телекоммуникациям</w:t>
        <w:br/>
        <w:t>Инженер по снабжению</w:t>
        <w:br/>
        <w:t>Инженер по стандартизации Технического отдела (Сергиево-Посадский филиал)</w:t>
        <w:br/>
        <w:t>Инженер по тепловым расчетам</w:t>
        <w:br/>
        <w:t>Инженер по холодоснабжению</w:t>
        <w:br/>
        <w:t>Инженер по эксплуатации зданий</w:t>
        <w:br/>
        <w:t>Инженер разработчик РЭА</w:t>
        <w:br/>
        <w:t>Инженер расчетчик</w:t>
        <w:br/>
        <w:t>Инженер сервисного центра</w:t>
        <w:br/>
        <w:t>Инженер средств радио и телевидения</w:t>
        <w:br/>
        <w:t>Инженер технического надзора</w:t>
        <w:br/>
        <w:t>Инженер технолог ОГТ (отдел главного технолога)</w:t>
        <w:br/>
        <w:t>Инженер технолог печати</w:t>
        <w:br/>
        <w:t>Инженер технолог по сборке</w:t>
        <w:br/>
        <w:t>Инженер электроник</w:t>
        <w:br/>
        <w:t>Инженер – нормировщик</w:t>
        <w:br/>
        <w:t>Инженер – технолог</w:t>
        <w:br/>
        <w:t>Инженер, ведущий</w:t>
        <w:br/>
        <w:t>Инженер-аналитик</w:t>
        <w:br/>
        <w:t>Инженер-дефектоскопист</w:t>
        <w:br/>
        <w:t>Инженер-инспектор</w:t>
        <w:br/>
        <w:t>Инженер-конструктор</w:t>
        <w:br/>
        <w:t>Инженер-конструктор (кораблестроение)</w:t>
        <w:br/>
        <w:t>Инженер-конструктор (оснастка)</w:t>
        <w:br/>
        <w:t>Инженер-конструктор (разработка и проектирование источников тока)</w:t>
        <w:br/>
        <w:t>Инженер-конструктор (схемотехник)</w:t>
        <w:br/>
        <w:t>Инженер-конструктор (электрик)</w:t>
        <w:br/>
        <w:t>Инженер-конструктор 1 категории</w:t>
        <w:br/>
        <w:t>Инженер-конструктор 1 категории (класса)</w:t>
        <w:br/>
        <w:t>Инженер-конструктор РЭА</w:t>
        <w:br/>
        <w:t>Инженер-конструктор в наружной рекламе</w:t>
        <w:br/>
        <w:t>Инженер-конструктор радиоэлектронной аппаратуры</w:t>
        <w:br/>
        <w:t>Инженер-конструктор, техник-конструктор</w:t>
        <w:br/>
        <w:t>Инженер-конструктор-схемотехник</w:t>
        <w:br/>
        <w:t>Инженер-конструктор-электрик</w:t>
        <w:br/>
        <w:t>Инженер-механик</w:t>
        <w:br/>
        <w:t>Инженер-механик по животноводству</w:t>
        <w:br/>
        <w:t>Инженер-микробиолог I категории лаборатории микробиологических методов анализа Испытательного центра (Сергиево-Посадский филиал)</w:t>
        <w:br/>
        <w:t>Инженер-микробиолог II категории Лаборатории микробиологических методов анализа (Сергиево-Посадский филиал)</w:t>
        <w:br/>
        <w:t>Инженер-программист (Клинский филиал)</w:t>
        <w:br/>
        <w:t>Инженер-программист (Орехово-Зуевский филиал)</w:t>
        <w:br/>
        <w:t>Инженер-программист 1 категории</w:t>
        <w:br/>
        <w:t>Инженер-программист ККТ</w:t>
        <w:br/>
        <w:t>Инженер-программист ПЛИС</w:t>
        <w:br/>
        <w:t>Инженер-программист САПОУ (java)</w:t>
        <w:br/>
        <w:t>Инженер-проектировщик</w:t>
        <w:br/>
        <w:t>Инженер-схемотехник</w:t>
        <w:br/>
        <w:t>Инженер-схемотехник СВЧ</w:t>
        <w:br/>
        <w:t>Инженер-технолог</w:t>
        <w:br/>
        <w:t>Инженер-технолог (Отдел главного металлурга)</w:t>
        <w:br/>
        <w:t>Инженер-технолог (по мехобработке; нормированию материалов)</w:t>
        <w:br/>
        <w:t>Инженер-технолог (по сборочному производству)</w:t>
        <w:br/>
        <w:t>Инженер-технолог (технологической подготовки производства)</w:t>
        <w:br/>
        <w:t>Инженер-технолог 2 кат.</w:t>
        <w:br/>
        <w:t>Инженер-технолог гальванического производства</w:t>
        <w:br/>
        <w:t>Инженер-технолог по ЛКП</w:t>
        <w:br/>
        <w:t>Инженер-технолог по покраске</w:t>
        <w:br/>
        <w:t>Инженер-технолог штамповочного производства</w:t>
        <w:br/>
        <w:t>Инженер-технолог, ведущий</w:t>
        <w:br/>
        <w:t>Инженер-физик</w:t>
        <w:br/>
        <w:t>Инженер-химик 1 категории</w:t>
        <w:br/>
        <w:t>Инженер-химик I категории лаборатории испытаний продукции легкой и текстильной промышленности испытательного центра (Сергиево-Посадский филиал)</w:t>
        <w:br/>
        <w:t>Инженер-химик II категории лаборатории испытаний пищевой и парфюмерно-косметической продукции (Сергиево-Посадский филиал)</w:t>
        <w:br/>
        <w:t>Инженер-химик сектора испытаний спецодежды лаборатории испытаний продукции легкой и текстильной промышленности Испытательного центра (Сергиево-Посадский филиал)</w:t>
        <w:br/>
        <w:t>Инженер-электрик</w:t>
        <w:br/>
        <w:t>Инженер-электроник</w:t>
        <w:br/>
        <w:t>Инженер-электронщик (инженер АСУ ТП)</w:t>
        <w:br/>
        <w:t>Инженер-электронщик (программист АСУ ТП)</w:t>
        <w:br/>
        <w:t>Инженер-энергетик</w:t>
        <w:br/>
        <w:t>Инспектор отдела режима и охраны, младший</w:t>
        <w:br/>
        <w:t>Инспектор по кадрам (Серпуховский филиал)</w:t>
        <w:br/>
        <w:t>Инспектор по пожарной безопасности</w:t>
        <w:br/>
        <w:t>Инспектор регистрационно-учетного отдела</w:t>
        <w:br/>
        <w:t>Инспектор службы контроля (сторож)</w:t>
        <w:br/>
        <w:t>Инспектор, младший</w:t>
        <w:br/>
        <w:t>Инсталлятор (монтажник) услуг связи</w:t>
        <w:br/>
        <w:t>Инсталлятор услуг связи (монтажник)</w:t>
        <w:br/>
        <w:t>Инсталляторы (монтажники) услуг связи</w:t>
        <w:br/>
        <w:t>Инструктор</w:t>
        <w:br/>
        <w:t>Инструктор - методист по лечебной физкультуре</w:t>
        <w:br/>
        <w:t>Инструктор ЛФК</w:t>
        <w:br/>
        <w:t>Инструктор по йоге , фитнесу, пилатесу</w:t>
        <w:br/>
        <w:t>Инструктор по лечебной физкультуре</w:t>
        <w:br/>
        <w:t>Инструктор по противопожарной профилактике</w:t>
        <w:br/>
        <w:t>Инструктор по трудовой терапии</w:t>
        <w:br/>
        <w:t>Инструктор противопожарной профилактики</w:t>
        <w:br/>
        <w:t>Инструктор-методист</w:t>
        <w:br/>
        <w:t>Инструктор-спасатель в бассейн</w:t>
        <w:br/>
        <w:t>Интервьюер</w:t>
        <w:br/>
        <w:t>Интернет маркетолог/SMM менеджер</w:t>
        <w:br/>
        <w:t>КЛАДОВЩИК-КОМПЛЕКТОВЩИК</w:t>
        <w:br/>
        <w:t>КОМЕНДАНТ</w:t>
        <w:br/>
        <w:t>КОНТРОЛЕР</w:t>
        <w:br/>
        <w:t>Каменщик</w:t>
        <w:br/>
        <w:t>Каменщики</w:t>
        <w:br/>
        <w:t>Каменьщики</w:t>
        <w:br/>
        <w:t>Кардиолог</w:t>
        <w:br/>
        <w:t>Кассир</w:t>
        <w:br/>
        <w:t>Кассир билетной кассы</w:t>
        <w:br/>
        <w:t>Кассир билетный</w:t>
        <w:br/>
        <w:t>Кассир в ресторан</w:t>
        <w:br/>
        <w:t>Кассир в сеть крупных гипермаркетов (вахта в г. Москва)</w:t>
        <w:br/>
        <w:t>Кастелянша</w:t>
        <w:br/>
        <w:t>Категорийный менеджер</w:t>
        <w:br/>
        <w:t>Категорийный менеджер по закупу</w:t>
        <w:br/>
        <w:t>Кладовщик и заведующий складом в одном лице</w:t>
        <w:br/>
        <w:t>Кладовщик-грузчик</w:t>
        <w:br/>
        <w:t>Кладовщица склада</w:t>
        <w:br/>
        <w:t>Клиентский менеджер</w:t>
        <w:br/>
        <w:t>Клинико-биохимический лаборант</w:t>
        <w:br/>
        <w:t>Коммерческий экспедитор</w:t>
        <w:br/>
        <w:t>Комплектовщик</w:t>
        <w:br/>
        <w:t>Комплектовщик / Грузчик / Разнорабочий (вахта)</w:t>
        <w:br/>
        <w:t>Комплектовщик окон ПВХ</w:t>
        <w:br/>
        <w:t>Комплектовщик-грузчик</w:t>
        <w:br/>
        <w:t>Комплектовщик-сортировщик</w:t>
        <w:br/>
        <w:t>Компрессорщик</w:t>
        <w:br/>
        <w:t>Кондитер</w:t>
        <w:br/>
        <w:t>Кондитер столовой</w:t>
        <w:br/>
        <w:t>Конструктор технических каталогов</w:t>
        <w:br/>
        <w:t>Конструктор электронных приборов</w:t>
        <w:br/>
        <w:t>Консультант</w:t>
        <w:br/>
        <w:t>Консультант организационно-правового отдела</w:t>
        <w:br/>
        <w:t>Консультант отдела по социальной защите ветеранов, инвалидов и пожилых людей</w:t>
        <w:br/>
        <w:t>Консультант по алкогольной продукции (стационарный мерчендайзер)</w:t>
        <w:br/>
        <w:t>Консультант по продаже страховых услуг (Большеречье)</w:t>
        <w:br/>
        <w:t>Консультант территориального отдела в г.Дубна Московской области</w:t>
        <w:br/>
        <w:t>Консультант территориального отдела в г.Пересвет Московской области</w:t>
        <w:br/>
        <w:t>Консультант-юрист организационно-правового отдела</w:t>
        <w:br/>
        <w:t>Контрактный управляющий</w:t>
        <w:br/>
        <w:t>Контролер ОТК</w:t>
        <w:br/>
        <w:t>Контролер ОТК (покраска , сборка металлоконструкций)</w:t>
        <w:br/>
        <w:t>Контролер зрительного зала</w:t>
        <w:br/>
        <w:t>Контролер измерительных приборов</w:t>
        <w:br/>
        <w:t>Контролер литейного производства</w:t>
        <w:br/>
        <w:t>Контролер работ по металлопокрытиям</w:t>
        <w:br/>
        <w:t>Контролер сварочных работ 5 разряда</w:t>
        <w:br/>
        <w:t>Контролер станочных и слесарных работ 4 разряда</w:t>
        <w:br/>
        <w:t>Контролер станочных и слесарных работ 4р.</w:t>
        <w:br/>
        <w:t>Контролер-ревизор</w:t>
        <w:br/>
        <w:t>Контролёр водопроводного хозяйства</w:t>
        <w:br/>
        <w:t>Концертмейстер (баян)</w:t>
        <w:br/>
        <w:t>Концертмейстер (фортепиано)</w:t>
        <w:br/>
        <w:t>Концертмейстер отдела социально-культурной деятельности</w:t>
        <w:br/>
        <w:t>Копирайтер</w:t>
        <w:br/>
        <w:t>Копровщик</w:t>
        <w:br/>
        <w:t>Корректор</w:t>
        <w:br/>
        <w:t>Корреспондент</w:t>
        <w:br/>
        <w:t>Косметолог</w:t>
        <w:br/>
        <w:t>Косметолог -эстетист</w:t>
        <w:br/>
        <w:t>Кочегар</w:t>
        <w:br/>
        <w:t>Кочегар-слесарь</w:t>
        <w:br/>
        <w:t>Крановщик крана</w:t>
        <w:br/>
        <w:t>Кредитный эксперт</w:t>
        <w:br/>
        <w:t>Кровельщик</w:t>
        <w:br/>
        <w:t>Кровельщик по рулонным кровлям и кровлям из штучных материалов</w:t>
        <w:br/>
        <w:t>Кузнец на молотах и прессах</w:t>
        <w:br/>
        <w:t>Кузовщик-жестянщик</w:t>
        <w:br/>
        <w:t>Курьер</w:t>
        <w:br/>
        <w:t>Курьер-регистратор</w:t>
        <w:br/>
        <w:t>Кухонный рабочий</w:t>
        <w:br/>
        <w:t>Лаборант</w:t>
        <w:br/>
        <w:t>Лаборант бактериологический</w:t>
        <w:br/>
        <w:t>Лаборант клинико - диагностической лаборатории</w:t>
        <w:br/>
        <w:t>Лаборант клинико-диагностической лаборатории (кдл)</w:t>
        <w:br/>
        <w:t>Лаборант патологоанатомического отделения</w:t>
        <w:br/>
        <w:t>Лаборант химического анализа</w:t>
        <w:br/>
        <w:t>Лаборант-цитолог</w:t>
        <w:br/>
        <w:t>Лесничий</w:t>
        <w:br/>
        <w:t>Лесовод</w:t>
        <w:br/>
        <w:t>Литейщик зубной</w:t>
        <w:br/>
        <w:t>Литейщик пластмасс</w:t>
        <w:br/>
        <w:t>Лифтер</w:t>
        <w:br/>
        <w:t>Логист</w:t>
        <w:br/>
        <w:t>Логист (координатор по транспорту)</w:t>
        <w:br/>
        <w:t>Логист-завскладом</w:t>
        <w:br/>
        <w:t>Логистик</w:t>
        <w:br/>
        <w:t>Логопед</w:t>
        <w:br/>
        <w:t>МАСЛОДЕЛ</w:t>
        <w:br/>
        <w:t>МАШИНИСТ (КОЧЕГАР) КОТЕЛЬНОЙ</w:t>
        <w:br/>
        <w:t>Маляр</w:t>
        <w:br/>
        <w:t>Маляр (окраска деталей)</w:t>
        <w:br/>
        <w:t>Маляр-плиточник</w:t>
        <w:br/>
        <w:t>Маляр-штукатур</w:t>
        <w:br/>
        <w:t>Мануальный терапевт</w:t>
        <w:br/>
        <w:t>Маркетолог</w:t>
        <w:br/>
        <w:t>Маркировщик</w:t>
        <w:br/>
        <w:t>Маркшейдер участка</w:t>
        <w:br/>
        <w:t>Мастер</w:t>
        <w:br/>
        <w:t>Мастер дорожный</w:t>
        <w:br/>
        <w:t>Мастер леса Кытлымского участкового лесничества</w:t>
        <w:br/>
        <w:t>Мастер леса Сосновского участкового лесничества</w:t>
        <w:br/>
        <w:t>Мастер маникюра</w:t>
        <w:br/>
        <w:t>Мастер маникюра, педикюра, наращивания ногтей (м.Чистые пруды)</w:t>
        <w:br/>
        <w:t>Мастер ногтевого сервиса</w:t>
        <w:br/>
        <w:t>Мастер по наращиванию ресниц</w:t>
        <w:br/>
        <w:t>Мастер смены</w:t>
        <w:br/>
        <w:t>Мастер технического контроля (мастер ОТК)</w:t>
        <w:br/>
        <w:t>Мастер участка</w:t>
        <w:br/>
        <w:t>Мастер участка по ремонту и обслуживанию санитарно – технических систем и оборудования</w:t>
        <w:br/>
        <w:t>Мастер цеха</w:t>
        <w:br/>
        <w:t>Мастер цеха убоя и  переработки</w:t>
        <w:br/>
        <w:t>Мастер-консультатнт</w:t>
        <w:br/>
        <w:t>Матрос</w:t>
        <w:br/>
        <w:t>Матрос (на речные пассажирские суда)</w:t>
        <w:br/>
        <w:t>Машинист (крановщик )крана</w:t>
        <w:br/>
        <w:t>Машинист автогрейдера</w:t>
        <w:br/>
        <w:t>Машинист автокрана</w:t>
        <w:br/>
        <w:t>Машинист агрегатов</w:t>
        <w:br/>
        <w:t>Машинист башенного крана</w:t>
        <w:br/>
        <w:t>Машинист бульдозера</w:t>
        <w:br/>
        <w:t>Машинист катка</w:t>
        <w:br/>
        <w:t>Машинист компрессорной установки</w:t>
        <w:br/>
        <w:t>Машинист компрессорных установок</w:t>
        <w:br/>
        <w:t>Машинист копра</w:t>
        <w:br/>
        <w:t>Машинист крана</w:t>
        <w:br/>
        <w:t>Машинист крана (крановщик)</w:t>
        <w:br/>
        <w:t>Машинист крана автомобильного</w:t>
        <w:br/>
        <w:t>Машинист лесозаготовительной машины</w:t>
        <w:br/>
        <w:t>Машинист мельниц</w:t>
        <w:br/>
        <w:t>Машинист мостового крана</w:t>
        <w:br/>
        <w:t>Машинист на Бульдозер</w:t>
        <w:br/>
        <w:t>Машинист на гусеничный экскаватор</w:t>
        <w:br/>
        <w:t>Машинист насосных установок</w:t>
        <w:br/>
        <w:t>Машинист по стирке белья</w:t>
        <w:br/>
        <w:t>Машинист по стирке и ремонту спецодежды</w:t>
        <w:br/>
        <w:t>Машинист погрузчика на тяжелую строительную технику</w:t>
        <w:br/>
        <w:t>Машинист подборочно-швейной машины</w:t>
        <w:br/>
        <w:t>Машинист пресса</w:t>
        <w:br/>
        <w:t>Машинист расфасовочно-упаковочных машин</w:t>
        <w:br/>
        <w:t>Машинист сцены</w:t>
        <w:br/>
        <w:t>Машинист технологических насосов</w:t>
        <w:br/>
        <w:t>Машинист трелевочной машины</w:t>
        <w:br/>
        <w:t>Машинист харвестера</w:t>
        <w:br/>
        <w:t>Машинист экскаватора</w:t>
        <w:br/>
        <w:t>Машинист экскаватора 4-8 разряда</w:t>
        <w:br/>
        <w:t>Машинист экскаватора 6 разряда</w:t>
        <w:br/>
        <w:t>Машинист экскаватора одноковшового 5 разряда</w:t>
        <w:br/>
        <w:t>Мед. сестра детского сада</w:t>
        <w:br/>
        <w:t>Медбрат (медсестра) по массажу</w:t>
        <w:br/>
        <w:t>Медицинская  сестра (для  работы в детских образовательных учреждениях)</w:t>
        <w:br/>
        <w:t>Медицинская сестра</w:t>
        <w:br/>
        <w:t>Медицинская сестра  палатная</w:t>
        <w:br/>
        <w:t>Медицинская сестра ( ФД)</w:t>
        <w:br/>
        <w:t>Медицинская сестра ( поликлиника)</w:t>
        <w:br/>
        <w:t>Медицинская сестра (брат) по массажу</w:t>
        <w:br/>
        <w:t>Медицинская сестра (клинич.отд.)</w:t>
        <w:br/>
        <w:t>Медицинская сестра (медицинский брат) по массажу</w:t>
        <w:br/>
        <w:t>Медицинская сестра (отд.функциональной диагностики )</w:t>
        <w:br/>
        <w:t>Медицинская сестра (специалист инфекционного контроля)</w:t>
        <w:br/>
        <w:t>Медицинская сестра (травмат.пункт)</w:t>
        <w:br/>
        <w:t>Медицинская сестра ДЮСШ</w:t>
        <w:br/>
        <w:t>Медицинская сестра ОВП</w:t>
        <w:br/>
        <w:t>Медицинская сестра Центра здоровья</w:t>
        <w:br/>
        <w:t>Медицинская сестра анестезист</w:t>
        <w:br/>
        <w:t>Медицинская сестра в реанимационные отделения</w:t>
        <w:br/>
        <w:t>Медицинская сестра в школу</w:t>
        <w:br/>
        <w:t>Медицинская сестра врача общей практики</w:t>
        <w:br/>
        <w:t>Медицинская сестра врача общей практики (семейного врача)</w:t>
        <w:br/>
        <w:t>Медицинская сестра диетическая</w:t>
        <w:br/>
        <w:t>Медицинская сестра кабинета</w:t>
        <w:br/>
        <w:t>Медицинская сестра кабинета по обслуживанию детей в дошкольных учреждениях</w:t>
        <w:br/>
        <w:t>Медицинская сестра операционная</w:t>
        <w:br/>
        <w:t>Медицинская сестра отделений стационара</w:t>
        <w:br/>
        <w:t>Медицинская сестра отделения новорожденных</w:t>
        <w:br/>
        <w:t>Медицинская сестра оториноларингологического отделения</w:t>
        <w:br/>
        <w:t>Медицинская сестра палатная, ХО, ГО, НО</w:t>
        <w:br/>
        <w:t>Медицинская сестра по диетпитанию</w:t>
        <w:br/>
        <w:t>Медицинская сестра по лечебному питанию (диетсестра)</w:t>
        <w:br/>
        <w:t>Медицинская сестра по массажу</w:t>
        <w:br/>
        <w:t>Медицинская сестра по массажу, ОВЛ</w:t>
        <w:br/>
        <w:t>Медицинская сестра по приёму вызовов и передаче их выездной бригаде</w:t>
        <w:br/>
        <w:t>Медицинская сестра по физиотерапии</w:t>
        <w:br/>
        <w:t>Медицинская сестра по функциональной диагностике</w:t>
        <w:br/>
        <w:t>Медицинская сестра поликлиники</w:t>
        <w:br/>
        <w:t>Медицинская сестра постовая</w:t>
        <w:br/>
        <w:t>Медицинская сестра процедурная</w:t>
        <w:br/>
        <w:t>Медицинская сестра процедурной</w:t>
        <w:br/>
        <w:t>Медицинская сестра процедурной (в отделении патологии новорожденных и недоношенных детей № 1</w:t>
        <w:br/>
        <w:t>Медицинская сестра процедурной (гинекологическое отд.)</w:t>
        <w:br/>
        <w:t>Медицинская сестра процедурной, поликлиники, ЖК</w:t>
        <w:br/>
        <w:t>Медицинская сестра процедурной, стационара</w:t>
        <w:br/>
        <w:t>Медицинская сестра реанимации</w:t>
        <w:br/>
        <w:t>Медицинская сестра скорой медицинской помощи</w:t>
        <w:br/>
        <w:t>Медицинская сестра стационара</w:t>
        <w:br/>
        <w:t>Медицинская сестра стерилизационной</w:t>
        <w:br/>
        <w:t>Медицинская сестра стоматологической поликлиники</w:t>
        <w:br/>
        <w:t>Медицинская сестра участковая</w:t>
        <w:br/>
        <w:t>Медицинская сестра участковая (врача-педиатра участкового)</w:t>
        <w:br/>
        <w:t>Медицинская сестра участковая детской поликлиники</w:t>
        <w:br/>
        <w:t>Медицинская сестра хирургического отделения</w:t>
        <w:br/>
        <w:t>Медицинская сестра централизованного стерилизационного отделения</w:t>
        <w:br/>
        <w:t>Медицинская сестра школы</w:t>
        <w:br/>
        <w:t>Медицинская сестра школы, детского сада</w:t>
        <w:br/>
        <w:t>Медицинская сестра, ОНМП</w:t>
        <w:br/>
        <w:t>Медицинская сестра, ОПО, ОМП</w:t>
        <w:br/>
        <w:t>Медицинская сестра, ЭО</w:t>
        <w:br/>
        <w:t>Медицинская сестра, поликлиника, ОСМП ДП, ООМПН</w:t>
        <w:br/>
        <w:t>Медицинская сестра, стоматологическая пол-ка</w:t>
        <w:br/>
        <w:t>Медицинская сестра-анестезист</w:t>
        <w:br/>
        <w:t>Медицинская сестра-анестезист (Отд.анестезиологии-реанимации)</w:t>
        <w:br/>
        <w:t>Медицинские сестры взрослой поликлиники</w:t>
        <w:br/>
        <w:t>Медицинские сестры детской поликлиники</w:t>
        <w:br/>
        <w:t>Медицинские сестры участковые</w:t>
        <w:br/>
        <w:t>Медицинский брат скорой медицинской помощи</w:t>
        <w:br/>
        <w:t>Медицинский дезинфектор</w:t>
        <w:br/>
        <w:t>Медицинский лабораторный техник</w:t>
        <w:br/>
        <w:t>Медицинский лабораторный техник (паталогоанат.отд.)</w:t>
        <w:br/>
        <w:t>Медицинский оптик-оптометрист</w:t>
        <w:br/>
        <w:t>Медицинский статистик</w:t>
        <w:br/>
        <w:t>Медсестра</w:t>
        <w:br/>
        <w:t>Медсестра ФАП</w:t>
        <w:br/>
        <w:t>Медсестра дежурная</w:t>
        <w:br/>
        <w:t>Медсестра-массажистка+физиотерапия</w:t>
        <w:br/>
        <w:t>Менеджер</w:t>
        <w:br/>
        <w:t>Менеджер  (удаленно)</w:t>
        <w:br/>
        <w:t>Менеджер (в подразделениях (службах) по маркетингу и сбыту продукции)</w:t>
        <w:br/>
        <w:t>Менеджер (в промышленности)</w:t>
        <w:br/>
        <w:t>Менеджер (в прочих отраслях)</w:t>
        <w:br/>
        <w:t>Менеджер [в финансово-экономических и административных подразделениях (службах)]</w:t>
        <w:br/>
        <w:t>Менеджер активных продаж</w:t>
        <w:br/>
        <w:t>Менеджер активных продаж интернет-магазина</w:t>
        <w:br/>
        <w:t>Менеджер активных продаж развивающих пособий для дошкольников</w:t>
        <w:br/>
        <w:t>Менеджер в компанию</w:t>
        <w:br/>
        <w:t>Менеджер в отдел кадров</w:t>
        <w:br/>
        <w:t>Менеджер лизинговых проектов</w:t>
        <w:br/>
        <w:t>Менеджер образовательных проектов</w:t>
        <w:br/>
        <w:t>Менеджер отдела закупок</w:t>
        <w:br/>
        <w:t>Менеджер отдела маркетинга</w:t>
        <w:br/>
        <w:t>Менеджер отдела продаж</w:t>
        <w:br/>
        <w:t>Менеджер отдела сбыта</w:t>
        <w:br/>
        <w:t>Менеджер по внешним коммуникациям</w:t>
        <w:br/>
        <w:t>Менеджер по культурно-массовому досугу</w:t>
        <w:br/>
        <w:t>Менеджер по логистике на автомобильном транспорте</w:t>
        <w:br/>
        <w:t>Менеджер по наружной рекламе</w:t>
        <w:br/>
        <w:t>Менеджер по оптовым поставкам, закупкам и продажам нефтегазового оборудования</w:t>
        <w:br/>
        <w:t>Менеджер по персоналу</w:t>
        <w:br/>
        <w:t>Менеджер по подбору клиентов (оклад 30000)</w:t>
        <w:br/>
        <w:t>Менеджер по подбору персонала</w:t>
        <w:br/>
        <w:t>Менеджер по продажам</w:t>
        <w:br/>
        <w:t>Менеджер по продажам (в офис)</w:t>
        <w:br/>
        <w:t>Менеджер по продажам (дилер-менеджер)</w:t>
        <w:br/>
        <w:t>Менеджер по продажам ИТ услуг (B2B)</w:t>
        <w:br/>
        <w:t>Менеджер по продажам ТЭН</w:t>
        <w:br/>
        <w:t>Менеджер по продажам в департамент долевого строительства</w:t>
        <w:br/>
        <w:t>Менеджер по продажам геодезического оборудования</w:t>
        <w:br/>
        <w:t>Менеджер по продажам деревянных домов</w:t>
        <w:br/>
        <w:t>Менеджер по продажам запасных частей</w:t>
        <w:br/>
        <w:t>Менеджер по продажам камнеобрабатывающего инструмента</w:t>
        <w:br/>
        <w:t>Менеджер по продажам новых автомобилей</w:t>
        <w:br/>
        <w:t>Менеджер по продажам обучающих/тренинговых курсов/ программ</w:t>
        <w:br/>
        <w:t>Менеджер по продажам полиграфических услуг</w:t>
        <w:br/>
        <w:t>Менеджер по продажам полиграфической продукции</w:t>
        <w:br/>
        <w:t>Менеджер по продажам расходных материалов и сопутствующего оборудования</w:t>
        <w:br/>
        <w:t>Менеджер по продажам услуг</w:t>
        <w:br/>
        <w:t>Менеджер по продажам/оператор 1С</w:t>
        <w:br/>
        <w:t>Менеджер по продаже автозапчастей</w:t>
        <w:br/>
        <w:t>Менеджер по продаже автотехники</w:t>
        <w:br/>
        <w:t>Менеджер по продаже непродовольственных товаров</w:t>
        <w:br/>
        <w:t>Менеджер по продаже продовольственных товаров</w:t>
        <w:br/>
        <w:t>Менеджер по работе с государственными и коммерческими структурами</w:t>
        <w:br/>
        <w:t>Менеджер по работе с жилой недвижимостью</w:t>
        <w:br/>
        <w:t>Менеджер по работе с клиентами, кредитный эксперт</w:t>
        <w:br/>
        <w:t>Менеджер по работе с корпоративными клиентами</w:t>
        <w:br/>
        <w:t>Менеджер по работе с людьми</w:t>
        <w:br/>
        <w:t>Менеджер по развитию</w:t>
        <w:br/>
        <w:t>Менеджер по развитию интернет магазина</w:t>
        <w:br/>
        <w:t>Менеджер по рекламе</w:t>
        <w:br/>
        <w:t>Менеджер по рекламе/Специалист по работе с клиентами</w:t>
        <w:br/>
        <w:t>Менеджер по снабжению</w:t>
        <w:br/>
        <w:t>Менеджер по тендерам</w:t>
        <w:br/>
        <w:t>Менеджер по туризму</w:t>
        <w:br/>
        <w:t>Менеджер продаж</w:t>
        <w:br/>
        <w:t>Менеджер продаж в отдел Газоэлектросварка</w:t>
        <w:br/>
        <w:t>Менеджер продаж в отдел Стройматериалы</w:t>
        <w:br/>
        <w:t>Менеджер проекта</w:t>
        <w:br/>
        <w:t>Менеджер проектов</w:t>
        <w:br/>
        <w:t>Менеджер прямых продаж</w:t>
        <w:br/>
        <w:t>Менеджер сервисного центра</w:t>
        <w:br/>
        <w:t>Менеджер смены</w:t>
        <w:br/>
        <w:t>Менеджер телефонных продаж</w:t>
        <w:br/>
        <w:t>Менеджер удаленной работы</w:t>
        <w:br/>
        <w:t>Мерчендайзер</w:t>
        <w:br/>
        <w:t>Мерчендайзер-консультант в АВС-электро</w:t>
        <w:br/>
        <w:t>Мерчендайзер-консультант в Леруа Мерлен, Юдино</w:t>
        <w:br/>
        <w:t>Методист</w:t>
        <w:br/>
        <w:t>Методист, ведущий</w:t>
        <w:br/>
        <w:t>Механик</w:t>
        <w:br/>
        <w:t>Механик гаража</w:t>
        <w:br/>
        <w:t>Механик по налаживанию оборудования основного производственного цеха</w:t>
        <w:br/>
        <w:t>Механик по ремонту гусеничной и колесной технике</w:t>
        <w:br/>
        <w:t>Механик по ремонту спецтехники и тракторов</w:t>
        <w:br/>
        <w:t>Механик по ремонту строительной техники</w:t>
        <w:br/>
        <w:t>Механик по ремонту транспорта</w:t>
        <w:br/>
        <w:t>Механик по эксплуатации транспортного отдела</w:t>
        <w:br/>
        <w:t>Механик строительной и карьерной техники</w:t>
        <w:br/>
        <w:t>Механик-снабженец</w:t>
        <w:br/>
        <w:t>Микробиолог</w:t>
        <w:br/>
        <w:t>Младшая медицинская сестра по уходу за больными</w:t>
        <w:br/>
        <w:t>Младшая медсестра по уходу за больными</w:t>
        <w:br/>
        <w:t>Младший воспитатель</w:t>
        <w:br/>
        <w:t>Мобильный мерчендайзер</w:t>
        <w:br/>
        <w:t>Мойщик автомобилей</w:t>
        <w:br/>
        <w:t>Мойщик посуды</w:t>
        <w:br/>
        <w:t>Мойщица</w:t>
        <w:br/>
        <w:t>Монолитные работы</w:t>
        <w:br/>
        <w:t>Монолитные работы по строительству торгового центра</w:t>
        <w:br/>
        <w:t>Монтажник</w:t>
        <w:br/>
        <w:t>Монтажник / Бригада монтажников (алюминиевые окна SCHUKO)</w:t>
        <w:br/>
        <w:t>Монтажник / Бригада монтажников (вентфасады, витражи)</w:t>
        <w:br/>
        <w:t>Монтажник ОПС</w:t>
        <w:br/>
        <w:t>Монтажник РЭА</w:t>
        <w:br/>
        <w:t>Монтажник РЭАи П</w:t>
        <w:br/>
        <w:t>Монтажник РЭАиП</w:t>
        <w:br/>
        <w:t>Монтажник линий связи</w:t>
        <w:br/>
        <w:t>Монтажник м/к</w:t>
        <w:br/>
        <w:t>Монтажник наружных трубопроводов</w:t>
        <w:br/>
        <w:t>Монтажник охранно-пожарной сигнализации</w:t>
        <w:br/>
        <w:t>Монтажник по монтажу стальных железобетонных конструкций</w:t>
        <w:br/>
        <w:t>Монтажник по трубам (водопроводчик)</w:t>
        <w:br/>
        <w:t>Монтажник радиоэлектронного оборудования и приборов</w:t>
        <w:br/>
        <w:t>Монтажник радиоэлектронной аппаратуры и приборов</w:t>
        <w:br/>
        <w:t>Монтажник санитарно-технических систем и оборудования</w:t>
        <w:br/>
        <w:t>Монтажник систем кондиционирования</w:t>
        <w:br/>
        <w:t>Монтажник технологических трубопроводов</w:t>
        <w:br/>
        <w:t>Монтажник технологического оборудования и связанных с ним конструкций</w:t>
        <w:br/>
        <w:t>Монтажник технологического трубопровода</w:t>
        <w:br/>
        <w:t>Монтажник технологичиского трубопровода</w:t>
        <w:br/>
        <w:t>Монтажник трубопровода</w:t>
        <w:br/>
        <w:t>Монтажник-отделочник</w:t>
        <w:br/>
        <w:t>Монтажник-сантехник (ОВ, ВК)</w:t>
        <w:br/>
        <w:t>Монтажник-сборщик рекламных конструкций</w:t>
        <w:br/>
        <w:t>Монтажники ЖБК (Керченский мост)</w:t>
        <w:br/>
        <w:t>Монтажники металлоконструкций</w:t>
        <w:br/>
        <w:t>Монтажники технологического оборудования</w:t>
        <w:br/>
        <w:t>Монтер пути</w:t>
        <w:br/>
        <w:t>Монтёр пути</w:t>
        <w:br/>
        <w:t>Моторист</w:t>
        <w:br/>
        <w:t>Моторист (машинист)</w:t>
        <w:br/>
        <w:t>Моторист, дизелист</w:t>
        <w:br/>
        <w:t>Музыкальный руководитель</w:t>
        <w:br/>
        <w:t>НАБОРЩИК</w:t>
        <w:br/>
        <w:t>Наборщик на склад медикаментов с проживанием</w:t>
        <w:br/>
        <w:t>Наладчик автоматов и полуавтоматов</w:t>
        <w:br/>
        <w:t>Наладчик контрольно-измерительных приборов и автоматики</w:t>
        <w:br/>
        <w:t>Наладчик сварочного и газоплазморезательного оборудования 5 разряда</w:t>
        <w:br/>
        <w:t>Наладчик станков</w:t>
        <w:br/>
        <w:t>Наладчик термопластавтоматов</w:t>
        <w:br/>
        <w:t>Наладчик технологического оборудования</w:t>
        <w:br/>
        <w:t>Наладчик токарного станка с ЧПУ со знанием системы програмирования FANUC</w:t>
        <w:br/>
        <w:t>Наладчик холодно штамповочного оборудования</w:t>
        <w:br/>
        <w:t>Наладчик холодноштамповочного оборудования 4 разряда-4 разряда</w:t>
        <w:br/>
        <w:t>Наладчик-оператор ЧПУ</w:t>
        <w:br/>
        <w:t>Начальник (заведующий) гаража</w:t>
        <w:br/>
        <w:t>Начальник Нерчинско-Заводский ДЭУч</w:t>
        <w:br/>
        <w:t>Начальник ПТО</w:t>
        <w:br/>
        <w:t>Начальник административно-хозяйственного отдела</w:t>
        <w:br/>
        <w:t>Начальник бюро</w:t>
        <w:br/>
        <w:t>Начальник бюро коропоративной политики и акционерного капитала</w:t>
        <w:br/>
        <w:t>Начальник бюро технического контроля (БТК)</w:t>
        <w:br/>
        <w:t>Начальник группы (в прочих отраслях)</w:t>
        <w:br/>
        <w:t>Начальник коммерческого отдела</w:t>
        <w:br/>
        <w:t>Начальник конструкторско-технологического бюро</w:t>
        <w:br/>
        <w:t>Начальник котельной</w:t>
        <w:br/>
        <w:t>Начальник лаборатории  измерений давления, вакуума, расхода, объема, вместимости(Серпуховский филиал)</w:t>
        <w:br/>
        <w:t>Начальник лаборатории (в промышленности)</w:t>
        <w:br/>
        <w:t>Начальник лаборатории испытаний продукции легкой и текстильной промышленности (Орехово-Зуевский филиал)</w:t>
        <w:br/>
        <w:t>Начальник лаборатории микробиологических методов анализа (Орехово-Зуевский филиал)</w:t>
        <w:br/>
        <w:t>Начальник оперативно-диспетчерской службы</w:t>
        <w:br/>
        <w:t>Начальник отдела (научно-экспериментального)</w:t>
        <w:br/>
        <w:t>Начальник отдела (специализированного в прочих отр</w:t>
        <w:br/>
        <w:t>Начальник отдела (специализированного в прочих отраслях)</w:t>
        <w:br/>
        <w:t>Начальник отдела ОТК</w:t>
        <w:br/>
        <w:t>Начальник отдела в мостовой отдел</w:t>
        <w:br/>
        <w:t>Начальник отдела испытаний, поверки и калибровки СИ оптико-физических, теплотехнических, температурных величин, давления и вакуума, физико-химического состава и свойств веществ (Сергиево-Посадский филиал)</w:t>
        <w:br/>
        <w:t>Начальник отдела конструкторско-технологического обеспечения</w:t>
        <w:br/>
        <w:t>Начальник отдела оценки компетентности испытательных лабораторий и физико-химических измерений (Сергиево-Посадский филиал)</w:t>
        <w:br/>
        <w:t>Начальник отдела технического и гарантийного обслуживания</w:t>
        <w:br/>
        <w:t>Начальник охраны объекта</w:t>
        <w:br/>
        <w:t>Начальник планово-экономического отдела</w:t>
        <w:br/>
        <w:t>Начальник производства/участка</w:t>
        <w:br/>
        <w:t>Начальник расчетно-претензионного отдела</w:t>
        <w:br/>
        <w:t>Начальник сантехнического участка</w:t>
        <w:br/>
        <w:t>Начальник службы экономической безопасности</w:t>
        <w:br/>
        <w:t>Начальник смены</w:t>
        <w:br/>
        <w:t>Начальник строительной лаборатории</w:t>
        <w:br/>
        <w:t>Начальник технического отдела (Можайский филиал)</w:t>
        <w:br/>
        <w:t>Начальник транспортного участка</w:t>
        <w:br/>
        <w:t>Начальник управления по работе с персоналом</w:t>
        <w:br/>
        <w:t>Начальник участка</w:t>
        <w:br/>
        <w:t>Начальник участка (в прочих отраслях)</w:t>
        <w:br/>
        <w:t>Начальник участка хранения</w:t>
        <w:br/>
        <w:t>Начальник финансово-экономического отдела</w:t>
        <w:br/>
        <w:t>Начальник химико-аналитической лаборатории</w:t>
        <w:br/>
        <w:t>Начальник цеха водного транспорта</w:t>
        <w:br/>
        <w:t>Начальник экономического отдела</w:t>
        <w:br/>
        <w:t>Начальник эксплуатационно-технического отдела</w:t>
        <w:br/>
        <w:t>Начальник электротехнической лаборатории</w:t>
        <w:br/>
        <w:t>Невролог</w:t>
        <w:br/>
        <w:t>Невролог - мануальный терапевт</w:t>
        <w:br/>
        <w:t>Нужен разработчик ТУ ( нуменклатуры )</w:t>
        <w:br/>
        <w:t>ООО Михаэль</w:t>
        <w:br/>
        <w:t>Обвальщик мяса</w:t>
        <w:br/>
        <w:t>Облицовщик-плиточник</w:t>
        <w:br/>
        <w:t>Обработчик</w:t>
        <w:br/>
        <w:t>Обработчик рыбы</w:t>
        <w:br/>
        <w:t>Обрубщик,занятый на обработке литья наждаком или вручную</w:t>
        <w:br/>
        <w:t>Оленевод 3 разряда</w:t>
        <w:br/>
        <w:t>Оленевод 4 разряда-4 разряда</w:t>
        <w:br/>
        <w:t>Оленевод 4 разряда-5 разряда</w:t>
        <w:br/>
        <w:t>Оператор 1С</w:t>
        <w:br/>
        <w:t>Оператор Call центра</w:t>
        <w:br/>
        <w:t>Оператор call-центра (удаленно)</w:t>
        <w:br/>
        <w:t>Оператор АЗС (РО Башкирия)</w:t>
        <w:br/>
        <w:t>Оператор Колл центра</w:t>
        <w:br/>
        <w:t>Оператор ПК</w:t>
        <w:br/>
        <w:t>Оператор ЧПУ</w:t>
        <w:br/>
        <w:t>Оператор ЭВМ</w:t>
        <w:br/>
        <w:t>Оператор в офис</w:t>
        <w:br/>
        <w:t>Оператор газовой котельной</w:t>
        <w:br/>
        <w:t>Оператор гребнечесального оборудования</w:t>
        <w:br/>
        <w:t>Оператор котельной 4 разряда-4 разряда</w:t>
        <w:br/>
        <w:t>Оператор котельной установки</w:t>
        <w:br/>
        <w:t>Оператор котельной установки (Оператор пеллетных котлов)</w:t>
        <w:br/>
        <w:t>Оператор крутильного оборудования</w:t>
        <w:br/>
        <w:t>Оператор ленточного оборудования</w:t>
        <w:br/>
        <w:t>Оператор льночесальной машины</w:t>
        <w:br/>
        <w:t>Оператор моечной установки(авто-мойщик)</w:t>
        <w:br/>
        <w:t>Оператор мотального оборудования</w:t>
        <w:br/>
        <w:t>Оператор на отстойниках 2 разряда</w:t>
        <w:br/>
        <w:t>Оператор пк на дому</w:t>
        <w:br/>
        <w:t>Оператор по добыче нефти и газа 4 разряда-4 разряда</w:t>
        <w:br/>
        <w:t>Оператор по производству кисломолочных продуктов</w:t>
        <w:br/>
        <w:t>Оператор по сбору и очистке конденсата</w:t>
        <w:br/>
        <w:t>Оператор полиграфического оборудования</w:t>
        <w:br/>
        <w:t>Оператор поломоечной машины (м. Рыбацкое)</w:t>
        <w:br/>
        <w:t>Оператор производственной линии</w:t>
        <w:br/>
        <w:t>Оператор раскладочной машины (льняное производство)</w:t>
        <w:br/>
        <w:t>Оператор ровничного оборудования</w:t>
        <w:br/>
        <w:t>Оператор сканирования</w:t>
        <w:br/>
        <w:t>Оператор склада</w:t>
        <w:br/>
        <w:t>Оператор смесительно-зарядной машины</w:t>
        <w:br/>
        <w:t>Оператор специальной техники</w:t>
        <w:br/>
        <w:t>Оператор станка с ЧПУ - гибочный пресс.</w:t>
        <w:br/>
        <w:t>Оператор станков с ЧПУ</w:t>
        <w:br/>
        <w:t>Оператор станков с программным управлением</w:t>
        <w:br/>
        <w:t>Оператор стиральных машин</w:t>
        <w:br/>
        <w:t>Оператор торгового зала</w:t>
        <w:br/>
        <w:t>Оператор упаковочной линии</w:t>
        <w:br/>
        <w:t>Оператор фрезерно-гравировального станка</w:t>
        <w:br/>
        <w:t>Оператор фрезерного центра с ЧПУ</w:t>
        <w:br/>
        <w:t>Оператор фрезерных станков с программным управлением</w:t>
        <w:br/>
        <w:t>Оператор электронно-вычислтельных машин</w:t>
        <w:br/>
        <w:t>Оператор- грузчик</w:t>
        <w:br/>
        <w:t>Оператор-приёмщик</w:t>
        <w:br/>
        <w:t>Операционист-кассир</w:t>
        <w:br/>
        <w:t>Операционная медицинская сестра</w:t>
        <w:br/>
        <w:t>Операционная медицинская сестра стоматологического отделения</w:t>
        <w:br/>
        <w:t>Операционная медицинская сестра хирургического отделения</w:t>
        <w:br/>
        <w:t>Организатор – тренер</w:t>
        <w:br/>
        <w:t>Отбельщик</w:t>
        <w:br/>
        <w:t>Отделочник</w:t>
        <w:br/>
        <w:t>Отделочники</w:t>
        <w:br/>
        <w:t>Отделочники (ООО "Велесстрой")</w:t>
        <w:br/>
        <w:t>Отделочники-универсалы</w:t>
        <w:br/>
        <w:t>Офис - менеджер</w:t>
        <w:br/>
        <w:t>Офис - менеджер, помощник Руководителя</w:t>
        <w:br/>
        <w:t>Офис-менеджер</w:t>
        <w:br/>
        <w:t>Офис-менеджер/помощник руководителя</w:t>
        <w:br/>
        <w:t>Официант</w:t>
        <w:br/>
        <w:t>Охранник 4 разряда</w:t>
        <w:br/>
        <w:t>Охранник без лицензии</w:t>
        <w:br/>
        <w:t>Охранник на вахту</w:t>
        <w:br/>
        <w:t>Охранник сутки-день-ночь-вахта</w:t>
        <w:br/>
        <w:t>ПОМОЩНИК МЕНЕДЖЕРА ПО ПЕРСОНАЛУ</w:t>
        <w:br/>
        <w:t>ПОСУДНИЦА</w:t>
        <w:br/>
        <w:t>ПРОЕКТ-МЕНЕДЖЕР</w:t>
        <w:br/>
        <w:t>Палатная санитарка</w:t>
        <w:br/>
        <w:t>Парикмахер</w:t>
        <w:br/>
        <w:t>Парикмахер универсал</w:t>
        <w:br/>
        <w:t>Парикмахер-универсал</w:t>
        <w:br/>
        <w:t>Парикмахер-универсал (м.Чистые пруды)</w:t>
        <w:br/>
        <w:t>Педагог доп.образования ИЗО</w:t>
        <w:br/>
        <w:t>Педагог дополнительного образования</w:t>
        <w:br/>
        <w:t>Педагог по английскому языку</w:t>
        <w:br/>
        <w:t>Педагог по краеведению</w:t>
        <w:br/>
        <w:t>Педагог-организатор</w:t>
        <w:br/>
        <w:t>Педагог-психолог</w:t>
        <w:br/>
        <w:t>Педагог-психолог с обязанностями социального педагога</w:t>
        <w:br/>
        <w:t>Пекарь</w:t>
        <w:br/>
        <w:t>Пекарь-формовщик</w:t>
        <w:br/>
        <w:t>Переводчик</w:t>
        <w:br/>
        <w:t>Переводчик с английского языка</w:t>
        <w:br/>
        <w:t>Пескоструйщик</w:t>
        <w:br/>
        <w:t>Печатник</w:t>
        <w:br/>
        <w:t>Печатник офсетной печати</w:t>
        <w:br/>
        <w:t>Печатник плоской печати</w:t>
        <w:br/>
        <w:t>Пилорамщик</w:t>
        <w:br/>
        <w:t>Плавильщик</w:t>
        <w:br/>
        <w:t>Плиточники</w:t>
        <w:br/>
        <w:t>Повар (на речные пассажирские суда)</w:t>
        <w:br/>
        <w:t>Повар - кондитер</w:t>
        <w:br/>
        <w:t>Повар 4 разряда 0,5 ставки</w:t>
        <w:br/>
        <w:t>Повар 4 разряда-4 разряда</w:t>
        <w:br/>
        <w:t>Повар 5 разряда-5 разряда</w:t>
        <w:br/>
        <w:t>Повар 5-6 разряда</w:t>
        <w:br/>
        <w:t>Повар горячего цеха</w:t>
        <w:br/>
        <w:t>Повар горячий цех</w:t>
        <w:br/>
        <w:t>Повар мясного цеха</w:t>
        <w:br/>
        <w:t>Повар универсал</w:t>
        <w:br/>
        <w:t>Повар, старший</w:t>
        <w:br/>
        <w:t>Повар-блинопек</w:t>
        <w:br/>
        <w:t>Подручный сталевара элетропечи</w:t>
        <w:br/>
        <w:t>Подсобный рабочий</w:t>
        <w:br/>
        <w:t>Подсобный рабочий (Сергиево-Посадский филиал)</w:t>
        <w:br/>
        <w:t>Подсобный рабочий (ая)</w:t>
        <w:br/>
        <w:t>Полицейский</w:t>
        <w:br/>
        <w:t>Полицейский и полицейский-водитель группы задержания, полицейский по охране объектов.</w:t>
        <w:br/>
        <w:t>Помощник бухгалтера</w:t>
        <w:br/>
        <w:t>Помощник веб-дизайнера</w:t>
        <w:br/>
        <w:t>Помощник веб-программиста</w:t>
        <w:br/>
        <w:t>Помощник врача - эпидемиолога</w:t>
        <w:br/>
        <w:t>Помощник врача-эпидемиолога</w:t>
        <w:br/>
        <w:t>Помощник мастера</w:t>
        <w:br/>
        <w:t>Помощник менеджера по работе с клиентами</w:t>
        <w:br/>
        <w:t>Помощник руководителя</w:t>
        <w:br/>
        <w:t>Помощник руководителя (аналитик, ассистент руководителя)</w:t>
        <w:br/>
        <w:t>Портной</w:t>
        <w:br/>
        <w:t>Правильщик вручную</w:t>
        <w:br/>
        <w:t>Преподаватель</w:t>
        <w:br/>
        <w:t>Преподаватель (в колледжах, университетах и других вузах)</w:t>
        <w:br/>
        <w:t>Преподаватель (в начальной школе)</w:t>
        <w:br/>
        <w:t>Преподаватель (в системе специального образования)</w:t>
        <w:br/>
        <w:t>Преподаватель (композиция и постановка танца)</w:t>
        <w:br/>
        <w:t>Преподаватель английского языка</w:t>
        <w:br/>
        <w:t>Преподаватель в области ГТС</w:t>
        <w:br/>
        <w:t>Преподаватель дисц.ЭЛЕКТРОТЕХНИКА</w:t>
        <w:br/>
        <w:t>Преподаватель иностранного языка на 0,5ставки</w:t>
        <w:br/>
        <w:t>Преподаватель информатики</w:t>
        <w:br/>
        <w:t>Преподаватель классического танца</w:t>
        <w:br/>
        <w:t>Преподаватель музыки (9 часов в неделю - возможно совмещение)</w:t>
        <w:br/>
        <w:t>Преподаватель народно-сценического танца</w:t>
        <w:br/>
        <w:t>Преподаватель по арабскому языку</w:t>
        <w:br/>
        <w:t>Преподаватель по дисциплине СХЕМОТЕХНИКА</w:t>
        <w:br/>
        <w:t>Преподаватель по истории и обществознании</w:t>
        <w:br/>
        <w:t>Преподаватель по математике/физике/информатике/1С-Бухгалтерии/Основам программирования/3D-моделированию</w:t>
        <w:br/>
        <w:t>Преподаватель по русскому языку и литературе</w:t>
        <w:br/>
        <w:t>Преподаватель по спец.ТЕХНОЛОГИЯ МАШИНОСТРОЕНИЯ</w:t>
        <w:br/>
        <w:t>Преподаватель по турецкому языку</w:t>
        <w:br/>
        <w:t>Преподаватель по химии , биологии ,  географии</w:t>
        <w:br/>
        <w:t>Преподаватель робототехники для детей</w:t>
        <w:br/>
        <w:t>Преподаватель русского языка и литературы</w:t>
        <w:br/>
        <w:t>Преподаватель спец.ТЕХНИЧЕСКАЯ  МЕХАНИКА</w:t>
        <w:br/>
        <w:t>Преподаватель театрального отделения</w:t>
        <w:br/>
        <w:t>Преподаватель физики</w:t>
        <w:br/>
        <w:t>Преподаватель физики и математики</w:t>
        <w:br/>
        <w:t>Преподаватель фортепиано</w:t>
        <w:br/>
        <w:t>Прессовщик (литейщик) изделий из пластмасс</w:t>
        <w:br/>
        <w:t>Приборист</w:t>
        <w:br/>
        <w:t>Приемщик</w:t>
        <w:br/>
        <w:t>Приемщик товаров</w:t>
        <w:br/>
        <w:t>Провизор</w:t>
        <w:br/>
        <w:t>Провизор-технолог</w:t>
        <w:br/>
        <w:t>Программист</w:t>
        <w:br/>
        <w:t>Программист / Senior Developer</w:t>
        <w:br/>
        <w:t>Программист 1С</w:t>
        <w:br/>
        <w:t>Программист C#</w:t>
        <w:br/>
        <w:t>Программист С++</w:t>
        <w:br/>
        <w:t>Программист С++/С#/Java</w:t>
        <w:br/>
        <w:t>Программист/ Junior Developer</w:t>
        <w:br/>
        <w:t>Программист/ технический специалист</w:t>
        <w:br/>
        <w:t>Программистр-разработчик  информационных систем</w:t>
        <w:br/>
        <w:t>Продавец</w:t>
        <w:br/>
        <w:t>Продавец -Консультант</w:t>
        <w:br/>
        <w:t>Продавец в электрику</w:t>
        <w:br/>
        <w:t>Продавец консультант</w:t>
        <w:br/>
        <w:t>Продавец непродовольственных товаров</w:t>
        <w:br/>
        <w:t>Продавец продовольственных товаров</w:t>
        <w:br/>
        <w:t>Продавец промышленных товаров</w:t>
        <w:br/>
        <w:t>Продавец торгового зала</w:t>
        <w:br/>
        <w:t>Продавец-консультант</w:t>
        <w:br/>
        <w:t>Продавец-консультант бытовой техники</w:t>
        <w:br/>
        <w:t>Производитель работ</w:t>
        <w:br/>
        <w:t>Производитель работ (прораб)</w:t>
        <w:br/>
        <w:t>Промоутер</w:t>
        <w:br/>
        <w:t>Прораб технологических трубопроводов</w:t>
        <w:br/>
        <w:t>Профконсультант</w:t>
        <w:br/>
        <w:t>Прядильщик</w:t>
        <w:br/>
        <w:t>Психиатр-нарколог детский</w:t>
        <w:br/>
        <w:t>Психолог 0,5 ставки</w:t>
        <w:br/>
        <w:t>Работа для студента</w:t>
        <w:br/>
        <w:t>Работник в гостиницу</w:t>
        <w:br/>
        <w:t>Работник на корпусную мебель</w:t>
        <w:br/>
        <w:t>Работник склада</w:t>
        <w:br/>
        <w:t>Рабочие в цех</w:t>
        <w:br/>
        <w:t>Рабочий</w:t>
        <w:br/>
        <w:t>Рабочий в автомастерскую</w:t>
        <w:br/>
        <w:t>Рабочий зеленого хозяйства</w:t>
        <w:br/>
        <w:t>Рабочий кормосклада</w:t>
        <w:br/>
        <w:t>Рабочий на плотницкие работы</w:t>
        <w:br/>
        <w:t>Рабочий по комплексному обслуживанию и ремонту зданий</w:t>
        <w:br/>
        <w:t>Рабочий по комплексному обслуживанию и ремонту зданий (Можайский филиал)</w:t>
        <w:br/>
        <w:t>Рабочий по комплексному обслуживанию и ремонту зданий на 0,85 ставки</w:t>
        <w:br/>
        <w:t>Рабочий по комплексному обслуживанию и ремонту здания</w:t>
        <w:br/>
        <w:t>Рабочий по комплексному ремонту зданий 4 разряда</w:t>
        <w:br/>
        <w:t>Рабочий по стирке и ремонту специальной одежды</w:t>
        <w:br/>
        <w:t>Рабочий по уходу за животными</w:t>
        <w:br/>
        <w:t>Рабочий пожарно-химической станции</w:t>
        <w:br/>
        <w:t>Рабочий строительный</w:t>
        <w:br/>
        <w:t>Рабочий сцены</w:t>
        <w:br/>
        <w:t>Рабочий цеха</w:t>
        <w:br/>
        <w:t>Рабочий цеха переработки</w:t>
        <w:br/>
        <w:t>Рабочий-строитель</w:t>
        <w:br/>
        <w:t>Радиомеханик по ремонту радиоэлектронного оборудования</w:t>
        <w:br/>
        <w:t>Радиомонтажник</w:t>
        <w:br/>
        <w:t>Разметчик</w:t>
        <w:br/>
        <w:t>Разнорабочие</w:t>
        <w:br/>
        <w:t>Разнорабочий (вахта)</w:t>
        <w:br/>
        <w:t>Разработчик СВЧ аппаратуры</w:t>
        <w:br/>
        <w:t>Разработчик импульсных источников питания</w:t>
        <w:br/>
        <w:t>Разработчик мобильных приложений</w:t>
        <w:br/>
        <w:t>Распространитель по почтовым ящикам</w:t>
        <w:br/>
        <w:t>Растворщик реагентов</w:t>
        <w:br/>
        <w:t>Расточник</w:t>
        <w:br/>
        <w:t>Региональный менеджер</w:t>
        <w:br/>
        <w:t>Региональный представитель</w:t>
        <w:br/>
        <w:t>Регулировщик РЭА и П 4-6 разряда</w:t>
        <w:br/>
        <w:t>Регулировщик РЭА и приборов</w:t>
        <w:br/>
        <w:t>Регулировщик радиоэлектронной аппаратуры</w:t>
        <w:br/>
        <w:t>Регулировщик радиоэлектронной аппаратуры и приборов 5 разряда-5 разряда</w:t>
        <w:br/>
        <w:t>Регулировщик радиоэлектронной аппаратуры и приборов 5, 6 разряд</w:t>
        <w:br/>
        <w:t>Редактор</w:t>
        <w:br/>
        <w:t>Редактор по участникам</w:t>
        <w:br/>
        <w:t>Режиссер</w:t>
        <w:br/>
        <w:t>Режиссер массовых представлений</w:t>
        <w:br/>
        <w:t>Резчик материалов и изделий</w:t>
        <w:br/>
        <w:t>Резчик металла на ножницах и прессах</w:t>
        <w:br/>
        <w:t>Резьбошлифовщик</w:t>
        <w:br/>
        <w:t>Ремонтировщик плоскостных спортивных сооружений</w:t>
        <w:br/>
        <w:t>Рентгенлаборант рентгеновского отделения</w:t>
        <w:br/>
        <w:t>Рентгено-лаборант</w:t>
        <w:br/>
        <w:t>Рентгенолаборант</w:t>
        <w:br/>
        <w:t>Репетитор по технике речи</w:t>
        <w:br/>
        <w:t>Реставратор декоративных штукатурок и лепных изделий</w:t>
        <w:br/>
        <w:t>Рисовод</w:t>
        <w:br/>
        <w:t>Риэлтор</w:t>
        <w:br/>
        <w:t>Руководитель</w:t>
        <w:br/>
        <w:t>Руководитель группы организации продаж и обслуживания, планирования, продуктов и маркетинга</w:t>
        <w:br/>
        <w:t>Руководитель дискотеки СДК с. Харсаим - филиал №5</w:t>
        <w:br/>
        <w:t>Руководитель доп.офиса</w:t>
        <w:br/>
        <w:t>Руководитель кадровой и правовой службы</w:t>
        <w:br/>
        <w:t>Руководитель кружка (клуба по интересам, коллектива, любительского объединения, секции, студии, туристской группы)</w:t>
        <w:br/>
        <w:t>Руководитель кружка СДК с. Харсаим - филиал №5</w:t>
        <w:br/>
        <w:t>Руководитель кружка Сельского Дома Культуры п. Харсаим</w:t>
        <w:br/>
        <w:t>Руководитель кружка по эстрадному вокалу</w:t>
        <w:br/>
        <w:t>Руководитель метрологического центра</w:t>
        <w:br/>
        <w:t>Руководитель направления активных продаж Департамента продаж массового сегмента</w:t>
        <w:br/>
        <w:t>Руководитель направления в Департамент прикладных проектов</w:t>
        <w:br/>
        <w:t>Руководитель направления продаж автотехники</w:t>
        <w:br/>
        <w:t>Руководитель направления сервисного обслуживания</w:t>
        <w:br/>
        <w:t>Руководитель отдела продаж газового оборудования</w:t>
        <w:br/>
        <w:t>Руководитель отдела эксплуатации опасных производственных объектов</w:t>
        <w:br/>
        <w:t>Руководитель проекта</w:t>
        <w:br/>
        <w:t>Руководитель службы контроля и режима предприятия</w:t>
        <w:br/>
        <w:t>Руководитель строительства</w:t>
        <w:br/>
        <w:t>Руководитель филиала колледжа</w:t>
        <w:br/>
        <w:t>СЕКРЕТАРЬ (ПОМОЩНИК РУКОВОДИТЕЛЯ)</w:t>
        <w:br/>
        <w:t>СЛЕСАРЬ-ВОДОПРОВОДЧИК ШИРОКОГО ПРОФИЛЯ</w:t>
        <w:br/>
        <w:t>СТОРОЖ-ВАХТЁР</w:t>
        <w:br/>
        <w:t>СТРОПАЛЬЩИКИ</w:t>
        <w:br/>
        <w:t>Садовник</w:t>
        <w:br/>
        <w:t>Санитар</w:t>
        <w:br/>
        <w:t>Санитар (санитарка)</w:t>
        <w:br/>
        <w:t>Санитар ветеринарный</w:t>
        <w:br/>
        <w:t>Санитарка (ванщица)</w:t>
        <w:br/>
        <w:t>Санитарка (мойщица)</w:t>
        <w:br/>
        <w:t>Санитарка(мойщица)</w:t>
        <w:br/>
        <w:t>Санитарки</w:t>
        <w:br/>
        <w:t>Сантехник-монтажник</w:t>
        <w:br/>
        <w:t>Сборщик</w:t>
        <w:br/>
        <w:t>Сборщик КМС 4,5 разряд</w:t>
        <w:br/>
        <w:t>Сборщик бытовой техники (вахта в Московской области)</w:t>
        <w:br/>
        <w:t>Сборщик корпусов металлических судов</w:t>
        <w:br/>
        <w:t>Сборщик металлоконструкции</w:t>
        <w:br/>
        <w:t>Сборщик обуви.</w:t>
        <w:br/>
        <w:t>Сборщик-достройщик судовой 4-5 разряда</w:t>
        <w:br/>
        <w:t>Сварщик</w:t>
        <w:br/>
        <w:t>Сварщик на полуавтомат</w:t>
        <w:br/>
        <w:t>Сварщик-сборщик КМС</w:t>
        <w:br/>
        <w:t>Сварщик-сборщик металлоконструкций</w:t>
        <w:br/>
        <w:t>Сверловщик</w:t>
        <w:br/>
        <w:t>Сверловщик 4 разряда</w:t>
        <w:br/>
        <w:t>Сверловщик-универсал в Челябинск</w:t>
        <w:br/>
        <w:t>Свиновод</w:t>
        <w:br/>
        <w:t>Сезонные работники для сбора урожая</w:t>
        <w:br/>
        <w:t>Секретарь</w:t>
        <w:br/>
        <w:t>Секретарь (офис-менеджер)</w:t>
        <w:br/>
        <w:t>Секретарь руководителя</w:t>
        <w:br/>
        <w:t>Секретарь суда</w:t>
        <w:br/>
        <w:t>Секретарь судебного заседания в аппарате мирового судьи Волгодонского судебного района Ростовской области</w:t>
        <w:br/>
        <w:t>Секретарь судебного заседания в аппарате мирового судьи Железнодорожного судебного района города Ростова-на-Дону</w:t>
        <w:br/>
        <w:t>Секретарь, с ведением кадрового документооборота</w:t>
        <w:br/>
        <w:t>Сектор удержания клиентов</w:t>
        <w:br/>
        <w:t>Сервисный инженер по обслуживанию медицинского рентгеновского оборудования</w:t>
        <w:br/>
        <w:t>Сестра медицинская диетическая</w:t>
        <w:br/>
        <w:t>Сестра медицинская по массажу</w:t>
        <w:br/>
        <w:t>Сестра-хозяйка</w:t>
        <w:br/>
        <w:t>Системный администратор</w:t>
        <w:br/>
        <w:t>Системный программист (C, Linux)</w:t>
        <w:br/>
        <w:t>Сканировщик-упаковщик (вахта в Москве)</w:t>
        <w:br/>
        <w:t>Слесарь</w:t>
        <w:br/>
        <w:t>Слесарь (ремонтник компрессорных установок)</w:t>
        <w:br/>
        <w:t>Слесарь - ремонтник</w:t>
        <w:br/>
        <w:t>Слесарь МСР</w:t>
        <w:br/>
        <w:t>Слесарь аварийно-восстановительных работ</w:t>
        <w:br/>
        <w:t>Слесарь аварийно-восстановительных работ 4 разряда</w:t>
        <w:br/>
        <w:t>Слесарь агрегатов</w:t>
        <w:br/>
        <w:t>Слесарь механо-сборочных работ</w:t>
        <w:br/>
        <w:t>Слесарь механосборочных работ</w:t>
        <w:br/>
        <w:t>Слесарь механосборочных работ 2 разряда-4 разряда</w:t>
        <w:br/>
        <w:t>Слесарь механосборочных работ 3 разряда-4 разряда</w:t>
        <w:br/>
        <w:t>Слесарь механосборочных работ 5, 6 разряд</w:t>
        <w:br/>
        <w:t>Слесарь по изготовлению и сборке стапелей</w:t>
        <w:br/>
        <w:t>Слесарь по контрольно-измерительным приборам и автоматике</w:t>
        <w:br/>
        <w:t>Слесарь по контрольно-измерительным приборам и автоматике 6 разряда-6 разряда</w:t>
        <w:br/>
        <w:t>Слесарь по обслуживанию оборудования электростанций</w:t>
        <w:br/>
        <w:t>Слесарь по ремонту автомобилей</w:t>
        <w:br/>
        <w:t>Слесарь по ремонту автомобилей 4 разряда-4 разряда</w:t>
        <w:br/>
        <w:t>Слесарь по ремонту агрегатов</w:t>
        <w:br/>
        <w:t>Слесарь по ремонту горного оборудования</w:t>
        <w:br/>
        <w:t>Слесарь по ремонту и обслуживанию газовоого оборудования</w:t>
        <w:br/>
        <w:t>Слесарь по ремонту и обслуживанию систем вентиляци</w:t>
        <w:br/>
        <w:t>Слесарь по ремонту и обслуживанию тепловых сетей 3 разряда</w:t>
        <w:br/>
        <w:t>Слесарь по ремонту и обслуживанию холодильного оборудования</w:t>
        <w:br/>
        <w:t>Слесарь по ремонту обогатительного оборудования</w:t>
        <w:br/>
        <w:t>Слесарь по ремонту оборудования</w:t>
        <w:br/>
        <w:t>Слесарь по ремонту оборудования CAT</w:t>
        <w:br/>
        <w:t>Слесарь по ремонту оборудования инженерных сетей</w:t>
        <w:br/>
        <w:t>Слесарь по ремонту оборудования тепловых сетей</w:t>
        <w:br/>
        <w:t>Слесарь по ремонту оборудования тепловых сетей 5 разряда</w:t>
        <w:br/>
        <w:t>Слесарь по ремонту парогазотурбинного оборудования 6 разряда</w:t>
        <w:br/>
        <w:t>Слесарь по ремонту подвижного состава 4 разряда-5 разряда</w:t>
        <w:br/>
        <w:t>Слесарь по ремонту технологических установок 6 разряда</w:t>
        <w:br/>
        <w:t>Слесарь по ремонту технологического оборудования</w:t>
        <w:br/>
        <w:t>Слесарь по ремонту топливной аппаратуры</w:t>
        <w:br/>
        <w:t>Слесарь по сборке металлоконструкций</w:t>
        <w:br/>
        <w:t>Слесарь по топливной  аппаратуре</w:t>
        <w:br/>
        <w:t>Слесарь по эксплуатации и ремонту газового оборудования 6 разряда</w:t>
        <w:br/>
        <w:t>Слесарь тепловодоснабжения и вентиляции</w:t>
        <w:br/>
        <w:t>Слесарь – ремонтник 6 разряда</w:t>
        <w:br/>
        <w:t>Слесарь-инструментальщик</w:t>
        <w:br/>
        <w:t>Слесарь-инструментальщик по штампам</w:t>
        <w:br/>
        <w:t>Слесарь-механик по радиоэлектронной аппаратуре</w:t>
        <w:br/>
        <w:t>Слесарь-механик по радиоэлектронной аппаратуре 5 разряда-5 разряда</w:t>
        <w:br/>
        <w:t>Слесарь-монтажник</w:t>
        <w:br/>
        <w:t>Слесарь-монтажник судовой</w:t>
        <w:br/>
        <w:t>Слесарь-обходчик канатных дорог</w:t>
        <w:br/>
        <w:t>Слесарь-ремонтник</w:t>
        <w:br/>
        <w:t>Слесарь-ремонтник 3 разряда-5 разряда</w:t>
        <w:br/>
        <w:t>Слесарь-ремонтник 5 разряда-5 разряда</w:t>
        <w:br/>
        <w:t>Слесарь-ремонтник котельного оборудования</w:t>
        <w:br/>
        <w:t>Слесарь-сантехник</w:t>
        <w:br/>
        <w:t>Слесарь-сантехник 2 разряда</w:t>
        <w:br/>
        <w:t>Слесарь-судоремонтник 4 разряда-5 разряда</w:t>
        <w:br/>
        <w:t>Слесарь-электрик</w:t>
        <w:br/>
        <w:t>Слесарь-электрик по ремонту электрооборудования</w:t>
        <w:br/>
        <w:t>Слесарь-электромонтажник</w:t>
        <w:br/>
        <w:t>Сменный мастер</w:t>
        <w:br/>
        <w:t>Сменный техник-технолог</w:t>
        <w:br/>
        <w:t>Сметчик</w:t>
        <w:br/>
        <w:t>Снабженец</w:t>
        <w:br/>
        <w:t>Сотрудник на подработку в офис</w:t>
        <w:br/>
        <w:t>Социальный педагог</w:t>
        <w:br/>
        <w:t>Социальный работник</w:t>
        <w:br/>
        <w:t>Спасатель 2 категории</w:t>
        <w:br/>
        <w:t>Специалист</w:t>
        <w:br/>
        <w:t>Специалист 1 категории (класса)</w:t>
        <w:br/>
        <w:t>Специалист 1 разряда финансового отдела</w:t>
        <w:br/>
        <w:t>Специалист 2 категории отдела организации конкурсных процедур</w:t>
        <w:br/>
        <w:t>Специалист в сфере закупок</w:t>
        <w:br/>
        <w:t>Специалист группы технической поддержки</w:t>
        <w:br/>
        <w:t>Специалист договорного отдела</w:t>
        <w:br/>
        <w:t>Специалист коммерческого отдела</w:t>
        <w:br/>
        <w:t>Специалист контакт-центра</w:t>
        <w:br/>
        <w:t>Специалист мониторинга и контроля розничных продаж (Центральный аппарат)</w:t>
        <w:br/>
        <w:t>Специалист отдела автоматизации</w:t>
        <w:br/>
        <w:t>Специалист отдела аналитики и мониторинга</w:t>
        <w:br/>
        <w:t>Специалист отдела информатизации и информационной безопасности, место работы г. Новый Уренгой</w:t>
        <w:br/>
        <w:t>Специалист отдела испытаний продукции</w:t>
        <w:br/>
        <w:t>Специалист отдела конкурентных процедур</w:t>
        <w:br/>
        <w:t>Специалист отдела организации продаж и обслуживания</w:t>
        <w:br/>
        <w:t>Специалист отдела оценки кредитоспособности</w:t>
        <w:br/>
        <w:t>Специалист отдела продаж государственным заказчикам</w:t>
        <w:br/>
        <w:t>Специалист отдела продаж спецодежды</w:t>
        <w:br/>
        <w:t>Специалист отдела сопутствующих товаров и услуг(РО Башкирия)</w:t>
        <w:br/>
        <w:t>Специалист планово-экономического сектора</w:t>
        <w:br/>
        <w:t>Специалист по автоматизации бизнес-процессов</w:t>
        <w:br/>
        <w:t>Специалист по влагозащите</w:t>
        <w:br/>
        <w:t>Специалист по водоподготовке и очистным сооружениям</w:t>
        <w:br/>
        <w:t>Специалист по выдаче займов</w:t>
        <w:br/>
        <w:t>Специалист по выдаче займов сельским хозяйствам</w:t>
        <w:br/>
        <w:t>Специалист по государственным закупкам</w:t>
        <w:br/>
        <w:t>Специалист по закупкам</w:t>
        <w:br/>
        <w:t>Специалист по закупкам и продажам (МТО)</w:t>
        <w:br/>
        <w:t>Специалист по испытаниям на электромагнитную совместимость аппаратуры бортовых космических систем</w:t>
        <w:br/>
        <w:t>Специалист по кадрам</w:t>
        <w:br/>
        <w:t>Специалист по кадрам (Можайский филиал)</w:t>
        <w:br/>
        <w:t>Специалист по кадровому делопроизводству - секретарь</w:t>
        <w:br/>
        <w:t>Специалист по кредитным услугам г. Новый Оскол</w:t>
        <w:br/>
        <w:t>Специалист по кредитным услугам пгт Томаровка</w:t>
        <w:br/>
        <w:t>Специалист по монтажным работам</w:t>
        <w:br/>
        <w:t>Специалист по мультимедиа</w:t>
        <w:br/>
        <w:t>Специалист по неразрушающему контролю (НК)</w:t>
        <w:br/>
        <w:t>Специалист по обработке жалоб</w:t>
        <w:br/>
        <w:t>Специалист по обслуживанию контрольно-кассовой техники</w:t>
        <w:br/>
        <w:t>Специалист по охране труда</w:t>
        <w:br/>
        <w:t>Специалист по охране труда (Клинский филиал)</w:t>
        <w:br/>
        <w:t>Специалист по охране труда и технике безопасности</w:t>
        <w:br/>
        <w:t>Специалист по правовой и кадровой работе</w:t>
        <w:br/>
        <w:t>Специалист по приему документов</w:t>
        <w:br/>
        <w:t>Специалист по приему заказов</w:t>
        <w:br/>
        <w:t>Специалист по проведению историко-культурной экспертизы объектов культурного наследи</w:t>
        <w:br/>
        <w:t>Специалист по продажам</w:t>
        <w:br/>
        <w:t>Специалист по продажам (интернет, ТВ, телефония)</w:t>
        <w:br/>
        <w:t>Специалист по промышленной безопасности оборудования, работающего под давлением</w:t>
        <w:br/>
        <w:t>Специалист по работе с клиентами</w:t>
        <w:br/>
        <w:t>Специалист по работе с крупными клиентами</w:t>
        <w:br/>
        <w:t>Специалист по работе с персоналом</w:t>
        <w:br/>
        <w:t>Специалист по ремонту полиграфического оборудования</w:t>
        <w:br/>
        <w:t>Специалист по связям с общественностью волонтер</w:t>
        <w:br/>
        <w:t>Специалист по сертификатам и документообороту</w:t>
        <w:br/>
        <w:t>Специалист по сертификации переоборудованных автотранспортах средств</w:t>
        <w:br/>
        <w:t>Специалист по социальной работе</w:t>
        <w:br/>
        <w:t>Специалист по социальной работе 1 категории (класса)</w:t>
        <w:br/>
        <w:t>Специалист по тендерам</w:t>
        <w:br/>
        <w:t>Специалист по учебно-методической работе</w:t>
        <w:br/>
        <w:t>Специалист по фольклору отдела социально-культурной деятельности</w:t>
        <w:br/>
        <w:t>Специалист по электромеханическим испытаниям аппаратуры бортовых космических систем</w:t>
        <w:br/>
        <w:t>Специалист производственной системы</w:t>
        <w:br/>
        <w:t>Специалист расчетно-претензионного отдела</w:t>
        <w:br/>
        <w:t>Специалист тендерного отдела</w:t>
        <w:br/>
        <w:t>Специалист технической поддержки</w:t>
        <w:br/>
        <w:t>Специалист, ведущий</w:t>
        <w:br/>
        <w:t>Специалист-землеустроитель</w:t>
        <w:br/>
        <w:t>Стажировка у арбитражного управляющего / Помощник арбитражного управляющего</w:t>
        <w:br/>
        <w:t>Сталевар</w:t>
        <w:br/>
        <w:t>Станочник деревообрабатывающих станков</w:t>
        <w:br/>
        <w:t>Старшая медицинская сестра</w:t>
        <w:br/>
        <w:t>Старший администратор</w:t>
        <w:br/>
        <w:t>Старший вожатый</w:t>
        <w:br/>
        <w:t>Старший государственный инспектор</w:t>
        <w:br/>
        <w:t>Старший зоотехник</w:t>
        <w:br/>
        <w:t>Старший инженер</w:t>
        <w:br/>
        <w:t>Старший контролер</w:t>
        <w:br/>
        <w:t>Старший контролер ОТК</w:t>
        <w:br/>
        <w:t>Старший контролер Службы безопасности</w:t>
        <w:br/>
        <w:t>Старший менеджер</w:t>
        <w:br/>
        <w:t>Старший менеджер продаж операторам связи</w:t>
        <w:br/>
        <w:t>Старший механик</w:t>
        <w:br/>
        <w:t>Старший официант/Администратор зала ресторана (кафе)</w:t>
        <w:br/>
        <w:t>Старший повар</w:t>
        <w:br/>
        <w:t>Старший повар (су-шеф)</w:t>
        <w:br/>
        <w:t>Старший преподаватель</w:t>
        <w:br/>
        <w:t>Старший программист</w:t>
        <w:br/>
        <w:t>Старший садовник</w:t>
        <w:br/>
        <w:t>Старший техник отдела измерений механических величин, параметров расхода, потока, уровня, объема веществ, давления и вакуума</w:t>
        <w:br/>
        <w:t>Стикеровщик (ца) на склад одежды брендовых марок</w:t>
        <w:br/>
        <w:t>Стикеровщик, Маркировщик, Рабочий</w:t>
        <w:br/>
        <w:t>Столяр</w:t>
        <w:br/>
        <w:t>Столяр-станочник</w:t>
        <w:br/>
        <w:t>Стоматолог</w:t>
        <w:br/>
        <w:t>Сторож</w:t>
        <w:br/>
        <w:t>Сторож (вахтер)</w:t>
        <w:br/>
        <w:t>Страховой агент</w:t>
        <w:br/>
        <w:t>Страший специалист 2 разряда отдела по проблемам семьи, материнства и детства</w:t>
        <w:br/>
        <w:t>Стропальщик 3 разряда-3 разряда</w:t>
        <w:br/>
        <w:t>Стропальщик 5 разряда-5 разряда</w:t>
        <w:br/>
        <w:t>Су-шеф</w:t>
        <w:br/>
        <w:t>Судебный эксперт-радиотехник (радиофизик)</w:t>
        <w:br/>
        <w:t>Судебный эксперт-строитель</w:t>
        <w:br/>
        <w:t>Судебный эксперт-товаровед</w:t>
        <w:br/>
        <w:t>Судовой электрик (береговой)</w:t>
        <w:br/>
        <w:t>Судокорпусник</w:t>
        <w:br/>
        <w:t>Судокорпусник-ремонтник</w:t>
        <w:br/>
        <w:t>Судокорпусник-ремонтник 4 разряда-5 разряда</w:t>
        <w:br/>
        <w:t>ТЕХНИК ПО ВИДЕО, ИНЖЕНЕР ПО ВИДЕО ОБОРУДОВАНИЮ</w:t>
        <w:br/>
        <w:t>ТЕХНИК ПО ЗВУКУ, ИНЖЕНЕР ПО ЗВУКОВОМУ ОБОРУДОВАНИЮ</w:t>
        <w:br/>
        <w:t>ТЕХНИК ПО СВЕТУ, ИНЖЕНЕР ПО СВЕТОВОМУ ОБОРУДОВАНИЮ</w:t>
        <w:br/>
        <w:t>Тайный покупатель</w:t>
        <w:br/>
        <w:t>Такелажник-экспедитор</w:t>
        <w:br/>
        <w:t>Тендерный специалист</w:t>
        <w:br/>
        <w:t>Терапевт</w:t>
        <w:br/>
        <w:t>Термист</w:t>
        <w:br/>
        <w:t>Термист 4 разряда-6 разряда</w:t>
        <w:br/>
        <w:t>Техник</w:t>
        <w:br/>
        <w:t>Техник КИПиА</w:t>
        <w:br/>
        <w:t>Техник в отдел главного механика</w:t>
        <w:br/>
        <w:t>Техник в отдел по монтажу и эксплуатации приборов учета</w:t>
        <w:br/>
        <w:t>Техник по метрологии (Можайский филиал)</w:t>
        <w:br/>
        <w:t>Техник по работе с автотранспортом</w:t>
        <w:br/>
        <w:t>Техник по эксплуатации и ремонту оборудования</w:t>
        <w:br/>
        <w:t>Техник слаботочных систем</w:t>
        <w:br/>
        <w:t>Техник-оператор газотурбинной ТЭЦ</w:t>
        <w:br/>
        <w:t>Техник-протезист</w:t>
        <w:br/>
        <w:t>Техник-энергетик</w:t>
        <w:br/>
        <w:t>Технический директор</w:t>
        <w:br/>
        <w:t>Технический руководитель (в сельском, охотничьем, лесном и рыбном хозяйстве)</w:t>
        <w:br/>
        <w:t>Технолог</w:t>
        <w:br/>
        <w:t>Технолог (инструментальное производство)</w:t>
        <w:br/>
        <w:t>Технолог по устройству промышленных полов</w:t>
        <w:br/>
        <w:t>Товаровед</w:t>
        <w:br/>
        <w:t>Товаровед-кладовщик</w:t>
        <w:br/>
        <w:t>Токарь (4 разряд)</w:t>
        <w:br/>
        <w:t>Токарь (5-6 разряд)</w:t>
        <w:br/>
        <w:t>Токарь 2 разряда-2 разряда</w:t>
        <w:br/>
        <w:t>Токарь 4 разряда-5 разряда</w:t>
        <w:br/>
        <w:t>Токарь 4 разряда-6 разряда</w:t>
        <w:br/>
        <w:t>Токарь 5 разряда</w:t>
        <w:br/>
        <w:t>Токарь 5, 6 разряд</w:t>
        <w:br/>
        <w:t>Токарь 5-6 разряд</w:t>
        <w:br/>
        <w:t>Токарь 5-6 разряда</w:t>
        <w:br/>
        <w:t>Токарь карусельщик</w:t>
        <w:br/>
        <w:t>Токарь расточник-координатно расточной станок</w:t>
        <w:br/>
        <w:t>Токарь-карусельщик</w:t>
        <w:br/>
        <w:t>Токарь-расточник</w:t>
        <w:br/>
        <w:t>Токарь-расточник (5-6 разряд)</w:t>
        <w:br/>
        <w:t>Токарь-расточник 4,5,6 разряда</w:t>
        <w:br/>
        <w:t>Токарь-расточник 4-6 разряда по металлу</w:t>
        <w:br/>
        <w:t>Токарь-универсал</w:t>
        <w:br/>
        <w:t>Токарь-универсал в Самару</w:t>
        <w:br/>
        <w:t>Токарь-универсал в Челябинск</w:t>
        <w:br/>
        <w:t>Торговый представитель</w:t>
        <w:br/>
        <w:t>Торговый представитель по КМВ</w:t>
        <w:br/>
        <w:t>Тракторист 4 разряда</w:t>
        <w:br/>
        <w:t>Тракторист 5 разряда</w:t>
        <w:br/>
        <w:t>Тракторист на трактор ТТ-55</w:t>
        <w:br/>
        <w:t>Тракторист, водитель</w:t>
        <w:br/>
        <w:t>Тракторист-машинист</w:t>
        <w:br/>
        <w:t>Тракторист-машинист сельскохозяйственного производства</w:t>
        <w:br/>
        <w:t>Транспортировщик</w:t>
        <w:br/>
        <w:t>Требуется бухгалтер по расчетам с поставщиками</w:t>
        <w:br/>
        <w:t>Требуется помощник руководителя</w:t>
        <w:br/>
        <w:t>Требуется уборщица</w:t>
        <w:br/>
        <w:t>Требуется учитель английского языка</w:t>
        <w:br/>
        <w:t>Требуются каменщики</w:t>
        <w:br/>
        <w:t>Требуются отделочники</w:t>
        <w:br/>
        <w:t>Требуются охранники 4 разряда</w:t>
        <w:br/>
        <w:t>Требуются охранники 4-6 разрядов</w:t>
        <w:br/>
        <w:t>Требуются строители</w:t>
        <w:br/>
        <w:t>Тренер по робототехнике для детей</w:t>
        <w:br/>
        <w:t>Тренер-преподаватель по настольному теннису</w:t>
        <w:br/>
        <w:t>Тренер-преподаватель по фигурному катанию</w:t>
        <w:br/>
        <w:t>Трубопроводчик судовой 4 разряда-5 разряда</w:t>
        <w:br/>
        <w:t>Трубопроводчик судовой 4,5,6 разряда</w:t>
        <w:br/>
        <w:t>УПАКОВЩИК-ГРУЗЧИК</w:t>
        <w:br/>
        <w:t>УЧИТЕЛЬ ТЕХНОЛОГИИ (МАЛЬЧИКИ И ДЕВОЧКИ)</w:t>
        <w:br/>
        <w:t>Уборщик офисных помещений</w:t>
        <w:br/>
        <w:t>Уборщик произв.и служебных помещений</w:t>
        <w:br/>
        <w:t>Уборщик производственных и служебных помещений</w:t>
        <w:br/>
        <w:t>Уборщик производственных и служебных помещений (БАР 100м2)</w:t>
        <w:br/>
        <w:t>Уборщик производственных помещений - мойщик посуды</w:t>
        <w:br/>
        <w:t>Уборщик служебных помещений, ОКО</w:t>
        <w:br/>
        <w:t>Уборщик территории</w:t>
        <w:br/>
        <w:t>Уборщик территорий</w:t>
        <w:br/>
        <w:t>Уборщик территорий 2 разряда</w:t>
        <w:br/>
        <w:t>Уборщица</w:t>
        <w:br/>
        <w:t>Уборщица (Домодедовский район)</w:t>
        <w:br/>
        <w:t>Уборщица (м.Рыбацкое)</w:t>
        <w:br/>
        <w:t>Уборщица в аэропорт Шереметьево</w:t>
        <w:br/>
        <w:t>Уборщица производственных помещений</w:t>
        <w:br/>
        <w:t>Уборщица склада и офиса</w:t>
        <w:br/>
        <w:t>Уборщица служебных помещений</w:t>
        <w:br/>
        <w:t>Удаленный менеджер</w:t>
        <w:br/>
        <w:t>Удаленный рекрутер</w:t>
        <w:br/>
        <w:t>Укладчик-упаковщик</w:t>
        <w:br/>
        <w:t>Укладчица-упаковщица/Фасовщица</w:t>
        <w:br/>
        <w:t>Упаковщик полиграфической продукции</w:t>
        <w:br/>
        <w:t>Упаковщик хлебо - булочных изделий</w:t>
        <w:br/>
        <w:t>Упаковщица</w:t>
        <w:br/>
        <w:t>Упаковщица (вахтовым методом)</w:t>
        <w:br/>
        <w:t>Управляющий</w:t>
        <w:br/>
        <w:t>Управляющий гостиничным комплексом</w:t>
        <w:br/>
        <w:t>Управляющий загородным домом</w:t>
        <w:br/>
        <w:t>Управляющий магазином</w:t>
        <w:br/>
        <w:t>Управляющий магазином (директор)</w:t>
        <w:br/>
        <w:t>Управляющий отделением</w:t>
        <w:br/>
        <w:t>Управляющий отделением (банка и др.)</w:t>
        <w:br/>
        <w:t>Участковый государственный инспектор</w:t>
        <w:br/>
        <w:t>Участковый государственный инспектор по охране леса</w:t>
        <w:br/>
        <w:t>Участковый лесничий</w:t>
        <w:br/>
        <w:t>Участковый уполномоченный полиции</w:t>
        <w:br/>
        <w:t>Ученик оператора пауч-машины</w:t>
        <w:br/>
        <w:t>Ученик пекаря</w:t>
        <w:br/>
        <w:t>Учетчик</w:t>
        <w:br/>
        <w:t>Учитель</w:t>
        <w:br/>
        <w:t>Учитель (преподаватель) английского языка</w:t>
        <w:br/>
        <w:t>Учитель (преподаватель) истории и обществознания</w:t>
        <w:br/>
        <w:t>Учитель (преподаватель) музыки и пения</w:t>
        <w:br/>
        <w:t>Учитель (преподаватель) физики</w:t>
        <w:br/>
        <w:t>Учитель биологии</w:t>
        <w:br/>
        <w:t>Учитель биологии и химии</w:t>
        <w:br/>
        <w:t>Учитель истории и обществознания</w:t>
        <w:br/>
        <w:t>Учитель математики</w:t>
        <w:br/>
        <w:t>Учитель математики и информатики</w:t>
        <w:br/>
        <w:t>Учитель математики, физики, информатики</w:t>
        <w:br/>
        <w:t>Учитель русского языка и литературы</w:t>
        <w:br/>
        <w:t>Учитель физической культуры</w:t>
        <w:br/>
        <w:t>Учитель- логопед</w:t>
        <w:br/>
        <w:t>Учитель-дефектолог</w:t>
        <w:br/>
        <w:t>Фармаколог</w:t>
        <w:br/>
        <w:t>Фармацевт</w:t>
        <w:br/>
        <w:t>Фармацевт на подработку</w:t>
        <w:br/>
        <w:t>Фаршемесильщик</w:t>
        <w:br/>
        <w:t>Фаршемесильщица</w:t>
        <w:br/>
        <w:t>Фасовщик</w:t>
        <w:br/>
        <w:t>Фасовщик (-ца)</w:t>
        <w:br/>
        <w:t>Фасовщик - упаковщик</w:t>
        <w:br/>
        <w:t>Фасовщица готовых кормов для животных на конвейере (вахта в Москве)</w:t>
        <w:br/>
        <w:t>Фасофщица</w:t>
        <w:br/>
        <w:t>Фельдшер</w:t>
        <w:br/>
        <w:t>Фельдшер ООМПД и ПОУ детской городской поликлиники</w:t>
        <w:br/>
        <w:t>Фельдшер ОСМП</w:t>
        <w:br/>
        <w:t>Фельдшер ФАП</w:t>
        <w:br/>
        <w:t>Фельдшер кабинета неотложной помощи</w:t>
        <w:br/>
        <w:t>Фельдшер по приему вызовов скорой медицинской помощи и передаче их выездным бригадам скорой медицинской помощи</w:t>
        <w:br/>
        <w:t>Фельдшер скорой медицинской помощи</w:t>
        <w:br/>
        <w:t>Фельдшер фельдшерско-акушерского пункта</w:t>
        <w:br/>
        <w:t>Фельдшер-лаборант</w:t>
        <w:br/>
        <w:t>Фельдшер-лаборант биохимической лаборатории</w:t>
        <w:br/>
        <w:t>Фермер (жилье в Крыму)</w:t>
        <w:br/>
        <w:t>Финансовый контролер (казначей)</w:t>
        <w:br/>
        <w:t>Флотатор</w:t>
        <w:br/>
        <w:t>Формовщик ж/б изделий</w:t>
        <w:br/>
        <w:t>Формовщик железобетонных изделий и конструкций</w:t>
        <w:br/>
        <w:t>Формовщик машинной формовки</w:t>
        <w:br/>
        <w:t>Формовщики, арматурщики</w:t>
        <w:br/>
        <w:t>Фрезеровщик (5-6 разряд)</w:t>
        <w:br/>
        <w:t>Фрезеровщик 5-6 разряда</w:t>
        <w:br/>
        <w:t>Фрезеровщик 6 разряда</w:t>
        <w:br/>
        <w:t>Химик-Лаборант</w:t>
        <w:br/>
        <w:t>Химик-технолог</w:t>
        <w:br/>
        <w:t>Химик-эксперт</w:t>
        <w:br/>
        <w:t>Холодильщик</w:t>
        <w:br/>
        <w:t>Художественный руководитель</w:t>
        <w:br/>
        <w:t>Художник</w:t>
        <w:br/>
        <w:t>Художник-конструктор (по изготовлению кукол)</w:t>
        <w:br/>
        <w:t>Чистильщик оборудования</w:t>
        <w:br/>
        <w:t>Чистильщик ткани, изделий</w:t>
        <w:br/>
        <w:t>Шаблонщик</w:t>
        <w:br/>
        <w:t>Швейцар</w:t>
        <w:br/>
        <w:t>Швея</w:t>
        <w:br/>
        <w:t>Швея-мотористка</w:t>
        <w:br/>
        <w:t>Швея-портной в ателье</w:t>
        <w:br/>
        <w:t>Шеф-повар</w:t>
        <w:br/>
        <w:t>Шеф-редактор</w:t>
        <w:br/>
        <w:t>Шлифовщик</w:t>
        <w:br/>
        <w:t>Шлифовщик (слесарь СМР)</w:t>
        <w:br/>
        <w:t>Шлифовщик универсал</w:t>
        <w:br/>
        <w:t>Шлифовщик универсал (инструментальное производство)</w:t>
        <w:br/>
        <w:t>Шлифовщик-универсал в Челябинск</w:t>
        <w:br/>
        <w:t>Штукатур</w:t>
        <w:br/>
        <w:t>Штукатур-маляр</w:t>
        <w:br/>
        <w:t>ЭЛЕКТРОМОНТЕР  ПО  РЕМОНТУ  И  ОБСЛУЖИВАНИЮ  ОБОРУДОВАНИЯ</w:t>
        <w:br/>
        <w:t>Экономист</w:t>
        <w:br/>
        <w:t>Экономист на производство</w:t>
        <w:br/>
        <w:t>Экономист по финансовой работе</w:t>
        <w:br/>
        <w:t>Экономист, специалист в сфере градостроительства</w:t>
        <w:br/>
        <w:t>Экономист-бухгалтер</w:t>
        <w:br/>
        <w:t>Экскурсовод</w:t>
        <w:br/>
        <w:t>Экспедитор</w:t>
        <w:br/>
        <w:t>Эксперт (СанПин и ОТ)</w:t>
        <w:br/>
        <w:t>Эксперт (электроснабжение)</w:t>
        <w:br/>
        <w:t>Эксперт по промышленной безопасности оборудования, работающего под давлением</w:t>
        <w:br/>
        <w:t>Электрик</w:t>
        <w:br/>
        <w:t>Электрик канатных дорог</w:t>
        <w:br/>
        <w:t>Электрик участка</w:t>
        <w:br/>
        <w:t>Электро и газосварщики</w:t>
        <w:br/>
        <w:t>Электро-газосварщик</w:t>
        <w:br/>
        <w:t>Электрогазосварщик</w:t>
        <w:br/>
        <w:t>Электрогазосварщик 4 разряда-5 разряда</w:t>
        <w:br/>
        <w:t>Электрогазосварщик 6 разряда</w:t>
        <w:br/>
        <w:t>Электрогазосварщик плуавтоматом (вахта)</w:t>
        <w:br/>
        <w:t>Электромеханик</w:t>
        <w:br/>
        <w:t>Электромеханик по лифтам</w:t>
        <w:br/>
        <w:t>Электромеханик по обслуживанию лифтов</w:t>
        <w:br/>
        <w:t>Электромеханик средств радио и телевидения</w:t>
        <w:br/>
        <w:t>Электромонтажник</w:t>
        <w:br/>
        <w:t>Электромонтажник судовой 3 разряда-5 разряда</w:t>
        <w:br/>
        <w:t>Электромонтажники</w:t>
        <w:br/>
        <w:t>Электромонтер</w:t>
        <w:br/>
        <w:t>Электромонтер контактной сети</w:t>
        <w:br/>
        <w:t>Электромонтер линейных сооружений телефонной связи и радиофикации</w:t>
        <w:br/>
        <w:t>Электромонтер охранно-пожарной сигнализации</w:t>
        <w:br/>
        <w:t>Электромонтер охранно-пожарной сигнализации и систем видеонаблюдения</w:t>
        <w:br/>
        <w:t>Электромонтер по обслуживанию электрооборудования электростанций</w:t>
        <w:br/>
        <w:t>Электромонтер по ремонту и обслуживанию  и ремонту электрооборудования</w:t>
        <w:br/>
        <w:t>Электромонтер по ремонту и обслуживанию оборудования</w:t>
        <w:br/>
        <w:t>Электромонтер по ремонту и обслуживанию оборудования подстанций</w:t>
        <w:br/>
        <w:t>Электромонтер по ремонту и обслуживанию электрооборудования</w:t>
        <w:br/>
        <w:t>Электромонтер по ремонту и обслуживанию электрооборудования 4 разряда-5 разряда</w:t>
        <w:br/>
        <w:t>Электромонтер по ремонту и обслуживанию электрооборудования 5 р.</w:t>
        <w:br/>
        <w:t>Электромонтер по ремонту и обслуживанию электрооборудования 5 разряда</w:t>
        <w:br/>
        <w:t>Электромонтер по ремонту и обслуживанию электрооборудования 6 разряда-6 разряда</w:t>
        <w:br/>
        <w:t>Электромонтер по ремонту оборудования ЗИФ</w:t>
        <w:br/>
        <w:t>Электромонтер по ремонту электрооборудования ГПМ</w:t>
        <w:br/>
        <w:t>Электромонтер по эксплуатации и ремонту оборудования</w:t>
        <w:br/>
        <w:t>Электронщик</w:t>
        <w:br/>
        <w:t>Электросварщик  на полуавтомат</w:t>
        <w:br/>
        <w:t>Электросварщик на автоматических и полуавтоматических машинах</w:t>
        <w:br/>
        <w:t>Электросварщик ручной сварки</w:t>
        <w:br/>
        <w:t>Электросварщики ручной сварки</w:t>
        <w:br/>
        <w:t>Электрослесарь (слесарь) дежурный и по ремонту оборудования, старший</w:t>
        <w:br/>
        <w:t>Электрослесарь по ремонту и обслуживанию автоматики и средств измерений электростанций</w:t>
        <w:br/>
        <w:t>Электрослесарь по ремонту оборудования в карьере</w:t>
        <w:br/>
        <w:t>Электроэрозионист</w:t>
        <w:br/>
        <w:t>Эндокринолог</w:t>
        <w:br/>
        <w:t>Энергетик</w:t>
        <w:br/>
        <w:t>Энергетик литейного производства</w:t>
        <w:br/>
        <w:t>Юрисконсульт</w:t>
        <w:br/>
        <w:t>Юрисконсульт. Контрактный управляющий</w:t>
        <w:br/>
        <w:t>Юрист</w:t>
        <w:br/>
        <w:t>Юрист (cпециалист по сопровождению международных договоров, английский - разговорный)</w:t>
        <w:br/>
        <w:t>Юрист волонтер</w:t>
        <w:br/>
        <w:t>Юристконсульт</w:t>
        <w:br/>
        <w:t>автослесарь</w:t>
        <w:br/>
        <w:t>агрегатчик-топливник KOMATSU</w:t>
        <w:br/>
        <w:t>агроном</w:t>
        <w:br/>
        <w:t>агроном по защите растений</w:t>
        <w:br/>
        <w:t>агрохимик почвовед</w:t>
        <w:br/>
        <w:t>аккумуляторщик 4 разряда</w:t>
        <w:br/>
        <w:t>акушерка в родильное отделение</w:t>
        <w:br/>
        <w:t>анестезиолог-реаниматолог</w:t>
        <w:br/>
        <w:t>анестезиолог-реаниматолог детский</w:t>
        <w:br/>
        <w:t>аниматор</w:t>
        <w:br/>
        <w:t>антенщик-мачтовик 4 разряда</w:t>
        <w:br/>
        <w:t>аппаратчик обработки зерна</w:t>
        <w:br/>
        <w:t>арматурщик кузовного цеха</w:t>
        <w:br/>
        <w:t>арматурщики</w:t>
        <w:br/>
        <w:t>артист(кукловод) театра кукол</w:t>
        <w:br/>
        <w:t>артист-кукловод</w:t>
        <w:br/>
        <w:t>архивариус</w:t>
        <w:br/>
        <w:t>балетмейстер-постановщик</w:t>
        <w:br/>
        <w:t>бригадир животноводства</w:t>
        <w:br/>
        <w:t>бригадир мобильной бригады</w:t>
        <w:br/>
        <w:t>бухгалтер-кассир</w:t>
        <w:br/>
        <w:t>варщик зефира</w:t>
        <w:br/>
        <w:t>варщик мармеладных изделий</w:t>
        <w:br/>
        <w:t>веб-дизайнер</w:t>
        <w:br/>
        <w:t>ведущий агрохимик лаборатории полевых изысканий отдела агроэкологического мониторинга почв</w:t>
        <w:br/>
        <w:t>ведущий бухгалтер, экономист</w:t>
        <w:br/>
        <w:t>ведущий инженер отдела главного метролога</w:t>
        <w:br/>
        <w:t>ведущий методист</w:t>
        <w:br/>
        <w:t>ведущий специалист 3-го разряда</w:t>
        <w:br/>
        <w:t>ведущий специалист отдела экономики</w:t>
        <w:br/>
        <w:t>ведущий специалист по энергетике</w:t>
        <w:br/>
        <w:t>весовщик</w:t>
        <w:br/>
        <w:t>ветврач</w:t>
        <w:br/>
        <w:t>ветеринарный врач</w:t>
        <w:br/>
        <w:t>ветеринарный лаборант</w:t>
        <w:br/>
        <w:t>ветеринарный фельдшер по противоэпизоотическим мероприятиям</w:t>
        <w:br/>
        <w:t>водитель - механик</w:t>
        <w:br/>
        <w:t>водитель автобуса</w:t>
        <w:br/>
        <w:t>водитель автомобиля (Коломенский филиал)</w:t>
        <w:br/>
        <w:t>водитель категории Д</w:t>
        <w:br/>
        <w:t>водитель крана-манипулятора</w:t>
        <w:br/>
        <w:t>водитель на краз</w:t>
        <w:br/>
        <w:t>водитель на личном авто</w:t>
        <w:br/>
        <w:t>водитель на манипулятор</w:t>
        <w:br/>
        <w:t>водитель на татру вездиход, совок</w:t>
        <w:br/>
        <w:t>водитель оператор автовышки ВС 22 на базе ЗИЛ</w:t>
        <w:br/>
        <w:t>водитель погрузчика</w:t>
        <w:br/>
        <w:t>водитель погрузчика,штабелер</w:t>
        <w:br/>
        <w:t>водитель такси класса в штат на авто компании</w:t>
        <w:br/>
        <w:t>водитель штабелера</w:t>
        <w:br/>
        <w:t>водитель-экспедитор категории Е</w:t>
        <w:br/>
        <w:t>воспитатель</w:t>
        <w:br/>
        <w:t>врач  стоматолог терапевт</w:t>
        <w:br/>
        <w:t>врач - акушер - гинеколог</w:t>
        <w:br/>
        <w:t>врач - дераматовенеролог</w:t>
        <w:br/>
        <w:t>врач - дерматовенеролог</w:t>
        <w:br/>
        <w:t>врач - отоларинголог</w:t>
        <w:br/>
        <w:t>врач - офтальмолог</w:t>
        <w:br/>
        <w:t>врач - педиатр участковый</w:t>
        <w:br/>
        <w:t>врач - психиатр - нарколог для обслуживания детско - подросткового населения</w:t>
        <w:br/>
        <w:t>врач - терапевт участковый</w:t>
        <w:br/>
        <w:t>врач - эндокринолог</w:t>
        <w:br/>
        <w:t>врач -терапевт</w:t>
        <w:br/>
        <w:t>врач акушер - гинеколог</w:t>
        <w:br/>
        <w:t>врач анестезиолог - реаниматолог</w:t>
        <w:br/>
        <w:t>врач детский кардиолог</w:t>
        <w:br/>
        <w:t>врач детский хирург</w:t>
        <w:br/>
        <w:t>врач инфекционист</w:t>
        <w:br/>
        <w:t>врач клинико-диагностической лаборатории</w:t>
        <w:br/>
        <w:t>врач нарколог</w:t>
        <w:br/>
        <w:t>врач невролог</w:t>
        <w:br/>
        <w:t>врач общей практики(семейный)</w:t>
        <w:br/>
        <w:t>врач отделения "Скорая медицинская помощь"</w:t>
        <w:br/>
        <w:t>врач оториноларинголог</w:t>
        <w:br/>
        <w:t>врач педиатр участковый</w:t>
        <w:br/>
        <w:t>врач психиатр</w:t>
        <w:br/>
        <w:t>врач радиолог (радиотерапевт)</w:t>
        <w:br/>
        <w:t>врач рентгенолог</w:t>
        <w:br/>
        <w:t>врач скорой медицинской помощи</w:t>
        <w:br/>
        <w:t>врач стоматолог терапевт</w:t>
        <w:br/>
        <w:t>врач терапевт  терапевтического отделениям</w:t>
        <w:br/>
        <w:t>врач ультразвукой диагностики</w:t>
        <w:br/>
        <w:t>врач фтизиатр</w:t>
        <w:br/>
        <w:t>врач функциональной диагностики</w:t>
        <w:br/>
        <w:t>врач эндоскопист</w:t>
        <w:br/>
        <w:t>врач- психиатр нарколог</w:t>
        <w:br/>
        <w:t>врач- рентгенолог</w:t>
        <w:br/>
        <w:t>врач-акушер- гинеколог</w:t>
        <w:br/>
        <w:t>врач-акушер-гинеколог</w:t>
        <w:br/>
        <w:t>врач-анестезиолог-реаниматолог</w:t>
        <w:br/>
        <w:t>врач-анестезиолог-реаниматолог (1 000 000 рублей по квоте)</w:t>
        <w:br/>
        <w:t>врач-генетик</w:t>
        <w:br/>
        <w:t>врач-дерматовенеролог</w:t>
        <w:br/>
        <w:t>врач-клинической лабораторной диагностики</w:t>
        <w:br/>
        <w:t>врач-лаборант</w:t>
        <w:br/>
        <w:t>врач-нарколог</w:t>
        <w:br/>
        <w:t>врач-офтальмолог детской поликлиники</w:t>
        <w:br/>
        <w:t>врач-патологоантом</w:t>
        <w:br/>
        <w:t>врач-педиатр отделения организации медицинской помощи детям и подросткам в образовательных учреждениях(ДШО)</w:t>
        <w:br/>
        <w:t>врач-педиатр участковый</w:t>
        <w:br/>
        <w:t>врач-профпатолог</w:t>
        <w:br/>
        <w:t>врач-психиатр</w:t>
        <w:br/>
        <w:t>врач-психиатр, психиатр-нарколог</w:t>
        <w:br/>
        <w:t>врач-районный педиатр</w:t>
        <w:br/>
        <w:t>врач-ревматолог</w:t>
        <w:br/>
        <w:t>врач-рентгенолог на 0,25 ст.</w:t>
        <w:br/>
        <w:t>врач-стоматолог-детский</w:t>
        <w:br/>
        <w:t>врач-трансфузиолог</w:t>
        <w:br/>
        <w:t>врач-участковый педиатр</w:t>
        <w:br/>
        <w:t>врач-фтизиатр участковый</w:t>
        <w:br/>
        <w:t>врач-хирург стационара</w:t>
        <w:br/>
        <w:t>главный инженер финансово-экономического отдела</w:t>
        <w:br/>
        <w:t>главный специалист Отдела ЖКХ</w:t>
        <w:br/>
        <w:t>главный специалист сектора правовой и кадровой работы</w:t>
        <w:br/>
        <w:t>главный специалист сектора юридического обеспечения</w:t>
        <w:br/>
        <w:t>главный специалист-эксперт</w:t>
        <w:br/>
        <w:t>горнорабочий</w:t>
        <w:br/>
        <w:t>горный инженер (ОГР)</w:t>
        <w:br/>
        <w:t>государственный лесной инспектор по охране леса</w:t>
        <w:br/>
        <w:t>грузчик-комплектовщик (вахта СПб)</w:t>
        <w:br/>
        <w:t>грузчик-наборщик</w:t>
        <w:br/>
        <w:t>дворник- грузчик</w:t>
        <w:br/>
        <w:t>директор (заведующий) филиала</w:t>
        <w:br/>
        <w:t>директор загородного лагеря</w:t>
        <w:br/>
        <w:t>диспетчер по навигации</w:t>
        <w:br/>
        <w:t>заведующая хозяйством</w:t>
        <w:br/>
        <w:t>заведующий ветеринарным пунктом "Амелинский" и "Шуруповский"</w:t>
        <w:br/>
        <w:t>заведующий клубом</w:t>
        <w:br/>
        <w:t>заведующий столовой</w:t>
        <w:br/>
        <w:t>заведующий хозяйством (Можайский филиал)</w:t>
        <w:br/>
        <w:t>заведующий центром адаптивного чтения</w:t>
        <w:br/>
        <w:t>заведующий цеха "Кулинария и столовая"</w:t>
        <w:br/>
        <w:t>закройщик-раскройщик</w:t>
        <w:br/>
        <w:t>заместитель директора по воспитательной работе</w:t>
        <w:br/>
        <w:t>заместитель начальника энергетического цеха</w:t>
        <w:br/>
        <w:t>инженер (эксплуатация, ремонт зданий, сооружений)</w:t>
        <w:br/>
        <w:t>инженер - конструктор</w:t>
        <w:br/>
        <w:t>инженер - программист</w:t>
        <w:br/>
        <w:t>инженер 1 категории (оператора)</w:t>
        <w:br/>
        <w:t>инженер 2 категории-дозиметрист</w:t>
        <w:br/>
        <w:t>инженер ОКС</w:t>
        <w:br/>
        <w:t>инженер по контрольно-измерительным приборам и автоматике</w:t>
        <w:br/>
        <w:t>инженер по наладке и испытаниям</w:t>
        <w:br/>
        <w:t>инженер по проектно-сметной работе</w:t>
        <w:br/>
        <w:t>инженер проектно-договорного отдела</w:t>
        <w:br/>
        <w:t>инженер технолог</w:t>
        <w:br/>
        <w:t>инженер энергетик</w:t>
        <w:br/>
        <w:t>инженер-геодезист</w:t>
        <w:br/>
        <w:t>инженер-геодезист камеральщик</w:t>
        <w:br/>
        <w:t>инженер-конструктор по электрооборудованию</w:t>
        <w:br/>
        <w:t>инженер-программист</w:t>
        <w:br/>
        <w:t>инженер-проектировщик (металлообработка)</w:t>
        <w:br/>
        <w:t>инженер-сметчик</w:t>
        <w:br/>
        <w:t>инженер-строитель</w:t>
        <w:br/>
        <w:t>инженер-строитель проектов</w:t>
        <w:br/>
        <w:t>инженер-химик</w:t>
        <w:br/>
        <w:t>инженер-электроник ( электромеханик) по ремонту и обслуживанию мед.техники</w:t>
        <w:br/>
        <w:t>инженер-электронщик</w:t>
        <w:br/>
        <w:t>инженер-энергетик 2 категории</w:t>
        <w:br/>
        <w:t>инструктор по спорту</w:t>
        <w:br/>
        <w:t>инструктор по труду</w:t>
        <w:br/>
        <w:t>инструктор по физической культуре</w:t>
        <w:br/>
        <w:t>капитан-механик</w:t>
        <w:br/>
        <w:t>кладовщик</w:t>
        <w:br/>
        <w:t>комплектовщик (вахта спб)</w:t>
        <w:br/>
        <w:t>комплектовщица</w:t>
        <w:br/>
        <w:t>комплектовщица-упаковщица заказов</w:t>
        <w:br/>
        <w:t>консультант по работе с молодежью</w:t>
        <w:br/>
        <w:t>консультант-сборщик</w:t>
        <w:br/>
        <w:t>контролер торгового зала</w:t>
        <w:br/>
        <w:t>контролёр по установке приборов учёта воды</w:t>
        <w:br/>
        <w:t>концертмейстер по классу вокала</w:t>
        <w:br/>
        <w:t>концертмейстер, преподаватель по классу фортепиано</w:t>
        <w:br/>
        <w:t>кухонный работник</w:t>
        <w:br/>
        <w:t>кухонный работнмк</w:t>
        <w:br/>
        <w:t>кухонный рабочий пищеблока</w:t>
        <w:br/>
        <w:t>лаборант - гистолог</w:t>
        <w:br/>
        <w:t>лаборант-гистолог</w:t>
        <w:br/>
        <w:t>литейщик (печник, разливщик, формовщик, модельщик)</w:t>
        <w:br/>
        <w:t>лифтёр</w:t>
        <w:br/>
        <w:t>маляр по металлическим изделиям</w:t>
        <w:br/>
        <w:t>маляр порошковой окраски</w:t>
        <w:br/>
        <w:t>маляры</w:t>
        <w:br/>
        <w:t>мастер леса</w:t>
        <w:br/>
        <w:t>мастер отделения выработки колбасных изделий</w:t>
        <w:br/>
        <w:t>мастер погрузочного пункта</w:t>
        <w:br/>
        <w:t>мастер производственного обучения</w:t>
        <w:br/>
        <w:t>машинист (кочегар) котельной на угле</w:t>
        <w:br/>
        <w:t>машинист - кочегар</w:t>
        <w:br/>
        <w:t>машинист бульдозера 5 разряда</w:t>
        <w:br/>
        <w:t>машинист буровой установки</w:t>
        <w:br/>
        <w:t>машинист буровой установки "Амурец"</w:t>
        <w:br/>
        <w:t>машинист насосных установок (ЗИФ)</w:t>
        <w:br/>
        <w:t>машинист трубоукладчика</w:t>
        <w:br/>
        <w:t>машинист эксковатора</w:t>
        <w:br/>
        <w:t>медицинская сестра - анестезист</w:t>
        <w:br/>
        <w:t>медицинская сестра анестезиста</w:t>
        <w:br/>
        <w:t>медицинская сестра в эндоскопическое отделение</w:t>
        <w:br/>
        <w:t>медицинская сестра детского отделения</w:t>
        <w:br/>
        <w:t>медицинская сестра кабинета врача-инфекциониста</w:t>
        <w:br/>
        <w:t>медицинская сестра кардиологического кабинета</w:t>
        <w:br/>
        <w:t>медицинская сестра палатная</w:t>
        <w:br/>
        <w:t>медицинская сестра палатная (постовая)</w:t>
        <w:br/>
        <w:t>медицинская сестра родильного отделения</w:t>
        <w:br/>
        <w:t>медицинская сестра участковая (педиатрический кабинет)</w:t>
        <w:br/>
        <w:t>медицинский  статистик</w:t>
        <w:br/>
        <w:t>медицинский психолог</w:t>
        <w:br/>
        <w:t>медицинский регистратор</w:t>
        <w:br/>
        <w:t>медсаестра палатная хирургического отделения</w:t>
        <w:br/>
        <w:t>медсестра палатная</w:t>
        <w:br/>
        <w:t>менеджер  отдела  логистики</w:t>
        <w:br/>
        <w:t>менеджер в отдел детского туризма</w:t>
        <w:br/>
        <w:t>менеджер зала</w:t>
        <w:br/>
        <w:t>менеджер отдела запасных частей</w:t>
        <w:br/>
        <w:t>менеджер по маркетингу</w:t>
        <w:br/>
        <w:t>менеджер по продажам в интернет-магазин</w:t>
        <w:br/>
        <w:t>менеджер по продажам интернет-рекламы в женском журнале</w:t>
        <w:br/>
        <w:t>менеджер по продажам строительных материалов</w:t>
        <w:br/>
        <w:t>менеджер по работе с клиентами</w:t>
        <w:br/>
        <w:t>менеджер по развитию интернет-магазина</w:t>
        <w:br/>
        <w:t>менеджер по сбору инфомации и планированию</w:t>
        <w:br/>
        <w:t>менеджер по уборке объекта</w:t>
        <w:br/>
        <w:t>методист библиотеки, клубного учреж., музея, центра(научн-метод. и др.</w:t>
        <w:br/>
        <w:t>методист в отдел детского туризма</w:t>
        <w:br/>
        <w:t>механик котельной (теплоэнергетик, теплотехник)</w:t>
        <w:br/>
        <w:t>механик по ремонту и обслуживанию спецтехники</w:t>
        <w:br/>
        <w:t>механик подвижного состава</w:t>
        <w:br/>
        <w:t>механик цеха</w:t>
        <w:br/>
        <w:t>младший воспитатель (няня)</w:t>
        <w:br/>
        <w:t>младший приемщик товара</w:t>
        <w:br/>
        <w:t>младший приемщик товаров</w:t>
        <w:br/>
        <w:t>монолитчик</w:t>
        <w:br/>
        <w:t>монолитчики</w:t>
        <w:br/>
        <w:t>монтажник наружного трубопровода</w:t>
        <w:br/>
        <w:t>монтажник связи</w:t>
        <w:br/>
        <w:t>монтажники труб пнд</w:t>
        <w:br/>
        <w:t>монтеры пути и бригадиры пути</w:t>
        <w:br/>
        <w:t>мотальщица</w:t>
        <w:br/>
        <w:t>наладчик ЧПУ</w:t>
        <w:br/>
        <w:t>наладчик оборудования</w:t>
        <w:br/>
        <w:t>наладчик технологического оборудования КИПиА</w:t>
        <w:br/>
        <w:t>научный сотрудник</w:t>
        <w:br/>
        <w:t>начальник лаборатории</w:t>
        <w:br/>
        <w:t>начальник машинно-декорационного  цеха</w:t>
        <w:br/>
        <w:t>начальник отделения дознания</w:t>
        <w:br/>
        <w:t>начальник производственно-технологической лаборатории</w:t>
        <w:br/>
        <w:t>обрубщик</w:t>
        <w:br/>
        <w:t>оператор Call-центра</w:t>
        <w:br/>
        <w:t>оператор АЗС</w:t>
        <w:br/>
        <w:t>оператор автоматизированной складской системы</w:t>
        <w:br/>
        <w:t>оператор котельной</w:t>
        <w:br/>
        <w:t>оператор по резке и зашивке мешков</w:t>
        <w:br/>
        <w:t>оператор станков с ПУ 4,5 разряда</w:t>
        <w:br/>
        <w:t>оператор тростильного,крутильного оборудования</w:t>
        <w:br/>
        <w:t>оператор фрезерного станка (ЧПУ)</w:t>
        <w:br/>
        <w:t>оператор шинного производства</w:t>
        <w:br/>
        <w:t>оперуполномоченный</w:t>
        <w:br/>
        <w:t>осветитель</w:t>
        <w:br/>
        <w:t>охранник</w:t>
        <w:br/>
        <w:t>охранник в Банк</w:t>
        <w:br/>
        <w:t>педагог - библиотекарь</w:t>
        <w:br/>
        <w:t>педагог биолог</w:t>
        <w:br/>
        <w:t>педагог по спортивному туризму</w:t>
        <w:br/>
        <w:t>педагог по шахматам</w:t>
        <w:br/>
        <w:t>педагог программист</w:t>
        <w:br/>
        <w:t>пекарь хлебо-булочных изделий</w:t>
        <w:br/>
        <w:t>пенсионный консультант</w:t>
        <w:br/>
        <w:t>переводчик английского языка</w:t>
        <w:br/>
        <w:t>плиточник</w:t>
        <w:br/>
        <w:t>плиточник-разнорабочий</w:t>
        <w:br/>
        <w:t>плотник</w:t>
        <w:br/>
        <w:t>плотник-бетонщик</w:t>
        <w:br/>
        <w:t>повар</w:t>
        <w:br/>
        <w:t>повар детского питания</w:t>
        <w:br/>
        <w:t>повар пищеблока</w:t>
        <w:br/>
        <w:t>повар ресторана</w:t>
        <w:br/>
        <w:t>повар(шавармист)</w:t>
        <w:br/>
        <w:t>повар-универсал</w:t>
        <w:br/>
        <w:t>подсобный рабочий в кормоцех свинокомплекса</w:t>
        <w:br/>
        <w:t>полицейский (водитель)</w:t>
        <w:br/>
        <w:t>помощник воспитателя</w:t>
        <w:br/>
        <w:t>помощник машиниста сваебоя</w:t>
        <w:br/>
        <w:t>помощник пекаря</w:t>
        <w:br/>
        <w:t>помощник участкового лесничего</w:t>
        <w:br/>
        <w:t>помощник юриста</w:t>
        <w:br/>
        <w:t>преподаватель (аккушерство и гинекология)</w:t>
        <w:br/>
        <w:t>преподаватель (хирург)</w:t>
        <w:br/>
        <w:t>преподаватель дисц.ОСНОВЫ  ПРОЕКТИРОВАНИЯ  ТЕХНОЛОГИЧЕСКИХ  ПРОЦЕССОВ</w:t>
        <w:br/>
        <w:t>преподаватель иностранного языка</w:t>
        <w:br/>
        <w:t>преподаватель информационных технологий</w:t>
        <w:br/>
        <w:t>преподаватель итальянского/английского/испанского/французского/немецкого/китайского языков</w:t>
        <w:br/>
        <w:t>преподаватель латинского языка</w:t>
        <w:br/>
        <w:t>преподаватель теоретических дисциплин (сольфеджио)</w:t>
        <w:br/>
        <w:t>преподаватель химии и биологии</w:t>
        <w:br/>
        <w:t>провизор-аналитик</w:t>
        <w:br/>
        <w:t>продавец мебели</w:t>
        <w:br/>
        <w:t>продавец тканей</w:t>
        <w:br/>
        <w:t>продавец-кассир</w:t>
        <w:br/>
        <w:t>продавец-консультант-кассир</w:t>
        <w:br/>
        <w:t>прораб</w:t>
        <w:br/>
        <w:t>просмотрщик продукции медицинского назначения</w:t>
        <w:br/>
        <w:t>прядильщица</w:t>
        <w:br/>
        <w:t>психиатр-нарколог</w:t>
        <w:br/>
        <w:t>психолог</w:t>
        <w:br/>
        <w:t>рабочий на мембранно-вакуумный пресс</w:t>
        <w:br/>
        <w:t>разнорабочий</w:t>
        <w:br/>
        <w:t>рамщик на пилораму R-63</w:t>
        <w:br/>
        <w:t>рамщик на пилораму R-63.</w:t>
        <w:br/>
        <w:t>редактор сайта</w:t>
        <w:br/>
        <w:t>редактор-переводчик</w:t>
        <w:br/>
        <w:t>режиссёр-постановщик</w:t>
        <w:br/>
        <w:t>резчик металла на пилах</w:t>
        <w:br/>
        <w:t>рубщик</w:t>
        <w:br/>
        <w:t>руководитель группы (бригадир)</w:t>
        <w:br/>
        <w:t>руководитель дополнительного офиса</w:t>
        <w:br/>
        <w:t>руководитель коммерческого отдела</w:t>
        <w:br/>
        <w:t>руководитель кружка</w:t>
        <w:br/>
        <w:t>санитарка</w:t>
        <w:br/>
        <w:t>санитарка  детского отделения</w:t>
        <w:br/>
        <w:t>санитарка (буфетчица)</w:t>
        <w:br/>
        <w:t>сантехник электрик</w:t>
        <w:br/>
        <w:t>сборщик КМС</w:t>
        <w:br/>
        <w:t>сборщик изделий из ПВХ</w:t>
        <w:br/>
        <w:t>сборщик мебели</w:t>
        <w:br/>
        <w:t>сборщик трансформаторов</w:t>
        <w:br/>
        <w:t>сборщик-комплектовщик</w:t>
        <w:br/>
        <w:t>слесарь КИПиА</w:t>
        <w:br/>
        <w:t>слесарь по ремонту автомобилей (моторист)</w:t>
        <w:br/>
        <w:t>слесарь по ремонту горной техники KOMATSU</w:t>
        <w:br/>
        <w:t>слесарь по ремонту парогазотурбинного оборудования 5 разряда</w:t>
        <w:br/>
        <w:t>слесарь по ремонту подвижного состава</w:t>
        <w:br/>
        <w:t>слесарь электрик</w:t>
        <w:br/>
        <w:t>слесарь-сантехник 6 разряда</w:t>
        <w:br/>
        <w:t>слесарь-сборщик РЭАиП</w:t>
        <w:br/>
        <w:t>слесарь-сборщик стальных дверей</w:t>
        <w:br/>
        <w:t>сортировщик зерна</w:t>
        <w:br/>
        <w:t>составитель поездов - рабочий по станции</w:t>
        <w:br/>
        <w:t>специалист 1 категории</w:t>
        <w:br/>
        <w:t>специалист в отдел реформирования</w:t>
        <w:br/>
        <w:t>специалист группы организации размещения заказов для государственных нужд</w:t>
        <w:br/>
        <w:t>специалист отдела аренды</w:t>
        <w:br/>
        <w:t>специалист по административному производству</w:t>
        <w:br/>
        <w:t>специалист по кадрам (временно)</w:t>
        <w:br/>
        <w:t>специалист по маркетингу</w:t>
        <w:br/>
        <w:t>специалист по производственным вопросам</w:t>
        <w:br/>
        <w:t>специалист по реабилитации инвалидов</w:t>
        <w:br/>
        <w:t>специалист по снабжению</w:t>
        <w:br/>
        <w:t>старший воспитатель</w:t>
        <w:br/>
        <w:t>старший полицейский</w:t>
        <w:br/>
        <w:t>старший помощник капитана</w:t>
        <w:br/>
        <w:t>стоматолог хирург</w:t>
        <w:br/>
        <w:t>стропальщик</w:t>
        <w:br/>
        <w:t>судебный пристав по обеспечению установленного порядка деятельности судов</w:t>
        <w:br/>
        <w:t>теплотехник</w:t>
        <w:br/>
        <w:t>тестовод</w:t>
        <w:br/>
        <w:t>технический специалист</w:t>
        <w:br/>
        <w:t>ткач</w:t>
        <w:br/>
        <w:t>токарь</w:t>
        <w:br/>
        <w:t>токарь 4 разряда</w:t>
        <w:br/>
        <w:t>тракторист</w:t>
        <w:br/>
        <w:t>требуются рабочие</w:t>
        <w:br/>
        <w:t>тренер по конному спорту</w:t>
        <w:br/>
        <w:t>тренер-преподаватель по плаванию</w:t>
        <w:br/>
        <w:t>тренер-преподаватель по спорту</w:t>
        <w:br/>
        <w:t>трубопроводчик судовой</w:t>
        <w:br/>
        <w:t>уборщик</w:t>
        <w:br/>
        <w:t>уборщик мест общего пользования</w:t>
        <w:br/>
        <w:t>уборщик помещения</w:t>
        <w:br/>
        <w:t>уборщик производственных помещений</w:t>
        <w:br/>
        <w:t>уборщик служебных и производственных помещений</w:t>
        <w:br/>
        <w:t>уборщик служебных помещений</w:t>
        <w:br/>
        <w:t>упаковщик</w:t>
        <w:br/>
        <w:t>участковый врач терапевт</w:t>
        <w:br/>
        <w:t>участковый геолог</w:t>
        <w:br/>
        <w:t>учитель  обществознание, право</w:t>
        <w:br/>
        <w:t>учитель - логопед</w:t>
        <w:br/>
        <w:t>учитель - технологии</w:t>
        <w:br/>
        <w:t>учитель английского языка</w:t>
        <w:br/>
        <w:t>учитель английского языка и информатики</w:t>
        <w:br/>
        <w:t>учитель биологии и географии</w:t>
        <w:br/>
        <w:t>учитель иностранного языка (английский)</w:t>
        <w:br/>
        <w:t>учитель иностранных языков</w:t>
        <w:br/>
        <w:t>учитель информатики</w:t>
        <w:br/>
        <w:t>учитель информатики и физики (или математика+ информатика)</w:t>
        <w:br/>
        <w:t>учитель истории</w:t>
        <w:br/>
        <w:t>учитель математики, информатики</w:t>
        <w:br/>
        <w:t>учитель математики, информатики и ИКТ</w:t>
        <w:br/>
        <w:t>учитель начальных классов</w:t>
        <w:br/>
        <w:t>учитель технологии</w:t>
        <w:br/>
        <w:t>учитель технологии (мальчики), ОБЖ, английского языка</w:t>
        <w:br/>
        <w:t>учитель физики и информатики</w:t>
        <w:br/>
        <w:t>учитель химии</w:t>
        <w:br/>
        <w:t>федеральное государственное унитарное предприятие "Российская телевизионная и радиовещательная сеть</w:t>
        <w:br/>
        <w:t>фельдшер - лаборант бактериологической лаборатории</w:t>
        <w:br/>
        <w:t>фельдшер отделения скорой медицинской помощи</w:t>
        <w:br/>
        <w:t>фельдшер поликлиники</w:t>
        <w:br/>
        <w:t>фельдшер скорой помощи</w:t>
        <w:br/>
        <w:t>фельдшер фельдшерско - акушерского пункта</w:t>
        <w:br/>
        <w:t>физик-эксперт</w:t>
        <w:br/>
        <w:t>формовщик</w:t>
        <w:br/>
        <w:t>фрезеровщик</w:t>
        <w:br/>
        <w:t>фтизиатрия</w:t>
        <w:br/>
        <w:t>химик</w:t>
        <w:br/>
        <w:t>художник-постановщик</w:t>
        <w:br/>
        <w:t>швея - мотористка</w:t>
        <w:br/>
        <w:t>шиномонтаж</w:t>
        <w:br/>
        <w:t>шлифовщик 5 разряда</w:t>
        <w:br/>
        <w:t>шлифовщик механического цеха</w:t>
        <w:br/>
        <w:t>эколог</w:t>
        <w:br/>
        <w:t>электромонтер -линейщик по монтажу воздушных линий высокого напряжения и контактной сети</w:t>
        <w:br/>
        <w:t>электромонтер по испытаниям и измерениям 4-6 разряд</w:t>
        <w:br/>
        <w:t>электромонтер станционного телевизионного оборудования</w:t>
        <w:br/>
        <w:t>электросварщик</w:t>
        <w:br/>
        <w:t>энтомолог</w:t>
        <w:br/>
        <w:t>юрисконсульт 2 категории</w:t>
        <w:br/>
        <w:t>f2</w:t>
        <w:br/>
        <w:t>f3</w:t>
        <w:br/>
        <w:t>f4</w:t>
        <w:br/>
        <w:t>0.004334926605224609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Times New Roman" w:hAnsi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Times New Roman" w:hAnsi="Times New Roman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Times New Roman" w:hAnsi="Times New Roman"/>
      <w:i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Times New Roman" w:hAnsi="Times New Roman"/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Times New Roman" w:hAnsi="Times New Roman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Times New Roman" w:hAnsi="Times New Roman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 w:ascii="Times New Roman" w:hAnsi="Times New Roman"/>
      <w:b/>
      <w:bCs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 w:ascii="Times New Roman" w:hAnsi="Times New Roman"/>
      <w:b/>
      <w:bCs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