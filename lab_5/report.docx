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Текст программы</w:t>
      </w:r>
    </w:p>
    <w:p>
      <w:pPr>
        <w:pStyle w:val="Heading2"/>
        <w:rPr/>
      </w:pPr>
      <w:r>
        <w:rPr/>
        <w:t>bot.py</w:t>
      </w:r>
    </w:p>
    <w:p>
      <w:pPr>
        <w:pStyle w:val="Normal"/>
        <w:jc w:val="left"/>
        <w:rPr/>
      </w:pPr>
      <w:r>
        <w:rPr>
          <w:sz w:val="20"/>
        </w:rPr>
        <w:t>import asyncio</w:t>
        <w:br/>
        <w:br/>
        <w:t>from aiogram import Bot, Dispatcher</w:t>
        <w:br/>
        <w:t>from core.config import load_config</w:t>
        <w:br/>
        <w:t>from core.router import router</w:t>
        <w:br/>
        <w:br/>
        <w:br/>
        <w:t>async def main():</w:t>
        <w:br/>
        <w:t xml:space="preserve">    config = load_config()</w:t>
        <w:br/>
        <w:br/>
        <w:t xml:space="preserve">    bot = Bot(config.telegram.token, parse_mode="HTML")</w:t>
        <w:br/>
        <w:t xml:space="preserve">    dp = Dispatcher()</w:t>
        <w:br/>
        <w:br/>
        <w:t xml:space="preserve">    dp.include_router(router)</w:t>
        <w:br/>
        <w:br/>
        <w:t xml:space="preserve">    await dp.start_polling(bot)</w:t>
        <w:br/>
        <w:br/>
        <w:br/>
        <w:t>if __name__ == "__main__":</w:t>
        <w:br/>
        <w:t xml:space="preserve">    asyncio.run(main())</w:t>
        <w:br/>
        <w:t>import asyncio</w:t>
        <w:br/>
        <w:br/>
        <w:t>from aiogram import Bot, Dispatcher</w:t>
        <w:br/>
        <w:t>from core.config import load_config</w:t>
        <w:br/>
        <w:t>from core.router import router</w:t>
        <w:br/>
        <w:br/>
        <w:br/>
        <w:t>async def main():</w:t>
        <w:br/>
        <w:t xml:space="preserve">    config = load_config()</w:t>
        <w:br/>
        <w:br/>
        <w:t xml:space="preserve">    bot = Bot(config.telegram.token, parse_mode="HTML")</w:t>
        <w:br/>
        <w:t xml:space="preserve">    dp = Dispatcher()</w:t>
        <w:br/>
        <w:br/>
        <w:t xml:space="preserve">    dp.include_router(router)</w:t>
        <w:br/>
        <w:br/>
        <w:t xml:space="preserve">    await dp.start_polling(bot)</w:t>
        <w:br/>
        <w:br/>
        <w:br/>
        <w:t>if __name__ == "__main__":</w:t>
        <w:br/>
        <w:t xml:space="preserve">    asyncio.run(main())</w:t>
        <w:br/>
        <w:br/>
      </w:r>
    </w:p>
    <w:p>
      <w:pPr>
        <w:pStyle w:val="Heading2"/>
        <w:rPr/>
      </w:pPr>
      <w:r>
        <w:rPr/>
        <w:t>config.py</w:t>
      </w:r>
    </w:p>
    <w:p>
      <w:pPr>
        <w:pStyle w:val="Normal"/>
        <w:jc w:val="left"/>
        <w:rPr/>
      </w:pPr>
      <w:r>
        <w:rPr>
          <w:sz w:val="20"/>
        </w:rPr>
        <w:t>from dataclasses import dataclass</w:t>
        <w:br/>
        <w:t>from decouple import config</w:t>
        <w:br/>
        <w:t>import os</w:t>
        <w:br/>
        <w:br/>
        <w:br/>
        <w:t>@dataclass</w:t>
        <w:br/>
        <w:t>class Telegram:</w:t>
        <w:br/>
        <w:t xml:space="preserve">    token: str</w:t>
        <w:br/>
        <w:br/>
        <w:br/>
        <w:t>@dataclass</w:t>
        <w:br/>
        <w:t>class Config:</w:t>
        <w:br/>
        <w:t xml:space="preserve">    telegram: Telegram</w:t>
        <w:br/>
        <w:br/>
        <w:br/>
        <w:t>def load_config():</w:t>
        <w:br/>
        <w:t xml:space="preserve">    return Config(</w:t>
        <w:br/>
        <w:t xml:space="preserve">        telegram=Telegram(</w:t>
        <w:br/>
        <w:t xml:space="preserve">            token=config("BOT_TOKEN", cast=str),</w:t>
        <w:br/>
        <w:t xml:space="preserve">        ),</w:t>
        <w:br/>
        <w:t xml:space="preserve">    )</w:t>
        <w:br/>
        <w:t>from dataclasses import dataclass</w:t>
        <w:br/>
        <w:t>from decouple import config</w:t>
        <w:br/>
        <w:t>import os</w:t>
        <w:br/>
        <w:br/>
        <w:br/>
        <w:t>@dataclass</w:t>
        <w:br/>
        <w:t>class Telegram:</w:t>
        <w:br/>
        <w:t xml:space="preserve">    token: str</w:t>
        <w:br/>
        <w:br/>
        <w:br/>
        <w:t>@dataclass</w:t>
        <w:br/>
        <w:t>class Config:</w:t>
        <w:br/>
        <w:t xml:space="preserve">    telegram: Telegram</w:t>
        <w:br/>
        <w:br/>
        <w:br/>
        <w:t>def load_config():</w:t>
        <w:br/>
        <w:t xml:space="preserve">    return Config(</w:t>
        <w:br/>
        <w:t xml:space="preserve">        telegram=Telegram(</w:t>
        <w:br/>
        <w:t xml:space="preserve">            token=config("BOT_TOKEN", cast=str),</w:t>
        <w:br/>
        <w:t xml:space="preserve">        ),</w:t>
        <w:br/>
        <w:t xml:space="preserve">    )</w:t>
        <w:br/>
        <w:br/>
      </w:r>
    </w:p>
    <w:p>
      <w:pPr>
        <w:pStyle w:val="Heading2"/>
        <w:rPr/>
      </w:pPr>
      <w:r>
        <w:rPr/>
        <w:t>router.py</w:t>
      </w:r>
    </w:p>
    <w:p>
      <w:pPr>
        <w:pStyle w:val="Normal"/>
        <w:jc w:val="left"/>
        <w:rPr/>
      </w:pPr>
      <w:r>
        <w:rPr>
          <w:sz w:val="20"/>
        </w:rPr>
        <w:t>from aiogram.types import Message</w:t>
        <w:br/>
        <w:t>from aiogram import Router</w:t>
        <w:br/>
        <w:t>from aiogram import F</w:t>
        <w:br/>
        <w:t>from aiogram.filters.command import Command, CommandStart</w:t>
        <w:br/>
        <w:t>from aiogram.types import ReplyKeyboardMarkup, KeyboardButton</w:t>
        <w:br/>
        <w:t>from .cat_fact_service import CatFactService</w:t>
        <w:br/>
        <w:br/>
        <w:t>router = Router()</w:t>
        <w:br/>
        <w:t>catFactService = CatFactService()</w:t>
        <w:br/>
        <w:br/>
        <w:t>main_kb = ReplyKeyboardMarkup(</w:t>
        <w:br/>
        <w:t xml:space="preserve">    keyboard=[[KeyboardButton(text="Give me a fact"), KeyboardButton(text="💥")]],</w:t>
        <w:br/>
        <w:t xml:space="preserve">    resize_keyboard=True,</w:t>
        <w:br/>
        <w:t xml:space="preserve">    input_field_placeholder="Choose an option from the menu",</w:t>
        <w:br/>
        <w:t>)</w:t>
        <w:br/>
        <w:br/>
        <w:br/>
        <w:t>@router.message(CommandStart())</w:t>
        <w:br/>
        <w:t>async def start(message: Message):</w:t>
        <w:br/>
        <w:t xml:space="preserve">    await message.answer(</w:t>
        <w:br/>
        <w:t xml:space="preserve">        "Hewwo! pwease choose an option on your Keyboawd!!",</w:t>
        <w:br/>
        <w:t xml:space="preserve">        reply_markup=main_kb,</w:t>
        <w:br/>
        <w:t xml:space="preserve">    )</w:t>
        <w:br/>
        <w:br/>
        <w:br/>
        <w:t>@router.message(F.text == "Give me a fact")</w:t>
        <w:br/>
        <w:t>async def get_cat_fact(message: Message):</w:t>
        <w:br/>
        <w:t xml:space="preserve">    await message.answer(catFactService.get_cat_fact())</w:t>
        <w:br/>
        <w:br/>
        <w:br/>
        <w:t>@router.message(F.text == "💥")</w:t>
        <w:br/>
        <w:t>async def get_cat_sticker(message: Message):</w:t>
        <w:br/>
        <w:t xml:space="preserve">    await message.answer_sticker(</w:t>
        <w:br/>
        <w:t xml:space="preserve">        "CAACAgIAAxkBAAELDqlljYOpmoIoaN7w36gBuOInF8EWIgACGhkAAje1KEj8SIqr6ZeTOTME"</w:t>
        <w:br/>
        <w:t xml:space="preserve">    )</w:t>
        <w:br/>
        <w:t>from aiogram.types import Message</w:t>
        <w:br/>
        <w:t>from aiogram import Router</w:t>
        <w:br/>
        <w:t>from aiogram import F</w:t>
        <w:br/>
        <w:t>from aiogram.filters.command import Command, CommandStart</w:t>
        <w:br/>
        <w:t>from aiogram.types import ReplyKeyboardMarkup, KeyboardButton</w:t>
        <w:br/>
        <w:t>from .cat_fact_service import CatFactService</w:t>
        <w:br/>
        <w:br/>
        <w:t>router = Router()</w:t>
        <w:br/>
        <w:t>catFactService = CatFactService()</w:t>
        <w:br/>
        <w:br/>
        <w:t>main_kb = ReplyKeyboardMarkup(</w:t>
        <w:br/>
        <w:t xml:space="preserve">    keyboard=[[KeyboardButton(text="Give me a fact"), KeyboardButton(text="💥")]],</w:t>
        <w:br/>
        <w:t xml:space="preserve">    resize_keyboard=True,</w:t>
        <w:br/>
        <w:t xml:space="preserve">    input_field_placeholder="Choose an option from the menu",</w:t>
        <w:br/>
        <w:t>)</w:t>
        <w:br/>
        <w:br/>
        <w:br/>
        <w:t>@router.message(CommandStart())</w:t>
        <w:br/>
        <w:t>async def start(message: Message):</w:t>
        <w:br/>
        <w:t xml:space="preserve">    await message.answer(</w:t>
        <w:br/>
        <w:t xml:space="preserve">        "Hewwo! pwease choose an option on your Keyboawd!!",</w:t>
        <w:br/>
        <w:t xml:space="preserve">        reply_markup=main_kb,</w:t>
        <w:br/>
        <w:t xml:space="preserve">    )</w:t>
        <w:br/>
        <w:br/>
        <w:br/>
        <w:t>@router.message(F.text == "Give me a fact")</w:t>
        <w:br/>
        <w:t>async def get_cat_fact(message: Message):</w:t>
        <w:br/>
        <w:t xml:space="preserve">    await message.answer(catFactService.get_cat_fact())</w:t>
        <w:br/>
        <w:br/>
        <w:br/>
        <w:t>@router.message(F.text == "💥")</w:t>
        <w:br/>
        <w:t>async def get_cat_sticker(message: Message):</w:t>
        <w:br/>
        <w:t xml:space="preserve">    await message.answer_sticker(</w:t>
        <w:br/>
        <w:t xml:space="preserve">        "CAACAgIAAxkBAAELDqlljYOpmoIoaN7w36gBuOInF8EWIgACGhkAAje1KEj8SIqr6ZeTOTME"</w:t>
        <w:br/>
        <w:t xml:space="preserve">    )</w:t>
        <w:br/>
        <w:br/>
      </w:r>
    </w:p>
    <w:p>
      <w:pPr>
        <w:pStyle w:val="Heading2"/>
        <w:rPr/>
      </w:pPr>
      <w:r>
        <w:rPr/>
        <w:t>cat_fact_service.py</w:t>
      </w:r>
    </w:p>
    <w:p>
      <w:pPr>
        <w:pStyle w:val="Normal"/>
        <w:jc w:val="left"/>
        <w:rPr/>
      </w:pPr>
      <w:r>
        <w:rPr>
          <w:sz w:val="20"/>
        </w:rPr>
        <w:t>import requests</w:t>
        <w:br/>
        <w:br/>
        <w:br/>
        <w:t>class CatFactService:</w:t>
        <w:br/>
        <w:t xml:space="preserve">    CAT_API_URL = "https://catfact.ninja/fact"</w:t>
        <w:br/>
        <w:br/>
        <w:t xml:space="preserve">    @staticmethod</w:t>
        <w:br/>
        <w:t xml:space="preserve">    def get_cat_fact():</w:t>
        <w:br/>
        <w:t xml:space="preserve">        try:</w:t>
        <w:br/>
        <w:t xml:space="preserve">            response = requests.get(CatFactService.CAT_API_URL)</w:t>
        <w:br/>
        <w:t xml:space="preserve">            response.raise_for_status()  # Raise an HTTPError for bad responses</w:t>
        <w:br/>
        <w:t xml:space="preserve">            cat_fact_data = response.json()</w:t>
        <w:br/>
        <w:t xml:space="preserve">            return cat_fact_data.get("fact")</w:t>
        <w:br/>
        <w:t xml:space="preserve">        except requests.RequestException as e:</w:t>
        <w:br/>
        <w:t xml:space="preserve">            print(f"Error fetching cat fact: {e}")</w:t>
        <w:br/>
        <w:t xml:space="preserve">            return None</w:t>
        <w:br/>
        <w:t>import requests</w:t>
        <w:br/>
        <w:br/>
        <w:br/>
        <w:t>class CatFactService:</w:t>
        <w:br/>
        <w:t xml:space="preserve">    CAT_API_URL = "https://catfact.ninja/fact"</w:t>
        <w:br/>
        <w:br/>
        <w:t xml:space="preserve">    @staticmethod</w:t>
        <w:br/>
        <w:t xml:space="preserve">    def get_cat_fact():</w:t>
        <w:br/>
        <w:t xml:space="preserve">        try:</w:t>
        <w:br/>
        <w:t xml:space="preserve">            response = requests.get(CatFactService.CAT_API_URL)</w:t>
        <w:br/>
        <w:t xml:space="preserve">            response.raise_for_status()  # Raise an HTTPError for bad responses</w:t>
        <w:br/>
        <w:t xml:space="preserve">            cat_fact_data = response.json()</w:t>
        <w:br/>
        <w:t xml:space="preserve">            return cat_fact_data.get("fact")</w:t>
        <w:br/>
        <w:t xml:space="preserve">        except requests.RequestException as e:</w:t>
        <w:br/>
        <w:t xml:space="preserve">            print(f"Error fetching cat fact: {e}")</w:t>
        <w:br/>
        <w:t xml:space="preserve">            return None</w:t>
        <w:br/>
        <w:br/>
      </w:r>
    </w:p>
    <w:p>
      <w:pPr>
        <w:pStyle w:val="Heading1"/>
        <w:rPr/>
      </w:pPr>
      <w:r>
        <w:rPr/>
        <w:t>Результат выполнения программы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776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00000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00000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000000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00000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00000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00000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00000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LibreOffice/7.4.7.2$Linux_X86_64 LibreOffice_project/40$Build-2</Application>
  <AppVersion>15.0000</AppVersion>
  <Pages>5</Pages>
  <Words>391</Words>
  <Characters>3605</Characters>
  <CharactersWithSpaces>4494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2023-12-28T22:42:11Z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