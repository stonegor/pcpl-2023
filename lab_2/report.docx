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Текст программы</w:t>
      </w:r>
    </w:p>
    <w:p>
      <w:pPr>
        <w:pStyle w:val="Heading2"/>
      </w:pPr>
      <w:r>
        <w:t>main.py</w:t>
      </w:r>
    </w:p>
    <w:p>
      <w:pPr>
        <w:jc w:val="left"/>
      </w:pPr>
      <w:r>
        <w:rPr>
          <w:sz w:val="20"/>
        </w:rPr>
        <w:t>from lab_python_oop.circle import Circle</w:t>
        <w:br/>
        <w:t>from lab_python_oop.color import Color</w:t>
        <w:br/>
        <w:t>from lab_python_oop.rectangle import Rectangle</w:t>
        <w:br/>
        <w:t>from lab_python_oop.square import Square</w:t>
        <w:br/>
        <w:br/>
        <w:t>if __name__ == "__main__":</w:t>
        <w:br/>
        <w:t xml:space="preserve">    print(Rectangle(5, 5, Color("Blue")))</w:t>
        <w:br/>
        <w:t xml:space="preserve">    print(Circle(5, Color("Green")))</w:t>
        <w:br/>
        <w:t xml:space="preserve">    print(Square(5, Color("Red")))</w:t>
        <w:br/>
        <w:br/>
        <w:t xml:space="preserve">    rectangle = Rectangle(15, 15, "Pink")</w:t>
        <w:br/>
        <w:t xml:space="preserve">    print(rectangle.get_area())</w:t>
        <w:br/>
      </w:r>
      <w:r>
        <w:rPr>
          <w:sz w:val="20"/>
        </w:rPr>
        <w:t>from lab_python_oop.circle import Circle</w:t>
      </w:r>
      <w:r>
        <w:rPr>
          <w:sz w:val="20"/>
        </w:rPr>
        <w:br/>
      </w:r>
      <w:r>
        <w:rPr>
          <w:sz w:val="20"/>
        </w:rPr>
        <w:t>from lab_python_oop.color import Color</w:t>
      </w:r>
      <w:r>
        <w:rPr>
          <w:sz w:val="20"/>
        </w:rPr>
        <w:br/>
      </w:r>
      <w:r>
        <w:rPr>
          <w:sz w:val="20"/>
        </w:rPr>
        <w:t>from lab_python_oop.rectangle import Rectangle</w:t>
      </w:r>
      <w:r>
        <w:rPr>
          <w:sz w:val="20"/>
        </w:rPr>
        <w:br/>
      </w:r>
      <w:r>
        <w:rPr>
          <w:sz w:val="20"/>
        </w:rPr>
        <w:t>from lab_python_oop.square import Square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if __name__ == "__main__":</w:t>
      </w:r>
      <w:r>
        <w:rPr>
          <w:sz w:val="20"/>
        </w:rPr>
        <w:br/>
      </w:r>
      <w:r>
        <w:rPr>
          <w:sz w:val="20"/>
        </w:rPr>
        <w:t xml:space="preserve">    print(Rectangle(5, 5, Color("Blue")))</w:t>
      </w:r>
      <w:r>
        <w:rPr>
          <w:sz w:val="20"/>
        </w:rPr>
        <w:br/>
      </w:r>
      <w:r>
        <w:rPr>
          <w:sz w:val="20"/>
        </w:rPr>
        <w:t xml:space="preserve">    print(Circle(5, Color("Green")))</w:t>
      </w:r>
      <w:r>
        <w:rPr>
          <w:sz w:val="20"/>
        </w:rPr>
        <w:br/>
      </w:r>
      <w:r>
        <w:rPr>
          <w:sz w:val="20"/>
        </w:rPr>
        <w:t xml:space="preserve">    print(Square(5, Color("Red")))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rectangle = Rectangle(15, 15, "Pink")</w:t>
      </w:r>
      <w:r>
        <w:rPr>
          <w:sz w:val="20"/>
        </w:rPr>
        <w:br/>
      </w:r>
      <w:r>
        <w:rPr>
          <w:sz w:val="20"/>
        </w:rPr>
        <w:t xml:space="preserve">    print(rectangle.get_area())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shape.py</w:t>
      </w:r>
    </w:p>
    <w:p>
      <w:pPr>
        <w:jc w:val="left"/>
      </w:pPr>
      <w:r>
        <w:rPr>
          <w:sz w:val="20"/>
        </w:rPr>
        <w:t>from abc import ABC, abstractmethod</w:t>
        <w:br/>
        <w:br/>
        <w:br/>
        <w:t>class Shape(ABC):</w:t>
        <w:br/>
        <w:t xml:space="preserve">    @abstractmethod</w:t>
        <w:br/>
        <w:t xml:space="preserve">    def get_area(self) -&gt; float:</w:t>
        <w:br/>
        <w:t xml:space="preserve">        pass</w:t>
        <w:br/>
      </w:r>
      <w:r>
        <w:rPr>
          <w:sz w:val="20"/>
        </w:rPr>
        <w:t>from abc import ABC, abstractmethod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class Shape(ABC):</w:t>
      </w:r>
      <w:r>
        <w:rPr>
          <w:sz w:val="20"/>
        </w:rPr>
        <w:br/>
      </w:r>
      <w:r>
        <w:rPr>
          <w:sz w:val="20"/>
        </w:rPr>
        <w:t xml:space="preserve">    @abstractmethod</w:t>
      </w:r>
      <w:r>
        <w:rPr>
          <w:sz w:val="20"/>
        </w:rPr>
        <w:br/>
      </w:r>
      <w:r>
        <w:rPr>
          <w:sz w:val="20"/>
        </w:rPr>
        <w:t xml:space="preserve">    def get_area(self) -&gt; float:</w:t>
      </w:r>
      <w:r>
        <w:rPr>
          <w:sz w:val="20"/>
        </w:rPr>
        <w:br/>
      </w:r>
      <w:r>
        <w:rPr>
          <w:sz w:val="20"/>
        </w:rPr>
        <w:t xml:space="preserve">        pass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color.py</w:t>
      </w:r>
    </w:p>
    <w:p>
      <w:pPr>
        <w:jc w:val="left"/>
      </w:pPr>
      <w:r>
        <w:rPr>
          <w:sz w:val="20"/>
        </w:rPr>
        <w:t>class Color:</w:t>
        <w:br/>
        <w:t xml:space="preserve">    def __init__(self, value: str):</w:t>
        <w:br/>
        <w:t xml:space="preserve">        self._value = value</w:t>
        <w:br/>
        <w:br/>
        <w:t xml:space="preserve">    @property</w:t>
        <w:br/>
        <w:t xml:space="preserve">    def value(self) -&gt; str:</w:t>
        <w:br/>
        <w:t xml:space="preserve">        return self._value</w:t>
        <w:br/>
        <w:br/>
        <w:t xml:space="preserve">    def __repr__(self):</w:t>
        <w:br/>
        <w:t xml:space="preserve">        return f"Color({self.value})"</w:t>
        <w:br/>
        <w:br/>
        <w:t xml:space="preserve">    def __str__(self):</w:t>
        <w:br/>
        <w:t xml:space="preserve">        return self.value</w:t>
        <w:br/>
      </w:r>
      <w:r>
        <w:rPr>
          <w:sz w:val="20"/>
        </w:rPr>
        <w:t>class Color:</w:t>
      </w:r>
      <w:r>
        <w:rPr>
          <w:sz w:val="20"/>
        </w:rPr>
        <w:br/>
      </w:r>
      <w:r>
        <w:rPr>
          <w:sz w:val="20"/>
        </w:rPr>
        <w:t xml:space="preserve">    def __init__(self, value: str):</w:t>
      </w:r>
      <w:r>
        <w:rPr>
          <w:sz w:val="20"/>
        </w:rPr>
        <w:br/>
      </w:r>
      <w:r>
        <w:rPr>
          <w:sz w:val="20"/>
        </w:rPr>
        <w:t xml:space="preserve">        self._value = value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@property</w:t>
      </w:r>
      <w:r>
        <w:rPr>
          <w:sz w:val="20"/>
        </w:rPr>
        <w:br/>
      </w:r>
      <w:r>
        <w:rPr>
          <w:sz w:val="20"/>
        </w:rPr>
        <w:t xml:space="preserve">    def value(self) -&gt; str:</w:t>
      </w:r>
      <w:r>
        <w:rPr>
          <w:sz w:val="20"/>
        </w:rPr>
        <w:br/>
      </w:r>
      <w:r>
        <w:rPr>
          <w:sz w:val="20"/>
        </w:rPr>
        <w:t xml:space="preserve">        return self._value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def __repr__(self):</w:t>
      </w:r>
      <w:r>
        <w:rPr>
          <w:sz w:val="20"/>
        </w:rPr>
        <w:br/>
      </w:r>
      <w:r>
        <w:rPr>
          <w:sz w:val="20"/>
        </w:rPr>
        <w:t xml:space="preserve">        return f"Color({self.value})"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def __str__(self):</w:t>
      </w:r>
      <w:r>
        <w:rPr>
          <w:sz w:val="20"/>
        </w:rPr>
        <w:br/>
      </w:r>
      <w:r>
        <w:rPr>
          <w:sz w:val="20"/>
        </w:rPr>
        <w:t xml:space="preserve">        return self.value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circle.py</w:t>
      </w:r>
    </w:p>
    <w:p>
      <w:pPr>
        <w:jc w:val="left"/>
      </w:pPr>
      <w:r>
        <w:rPr>
          <w:sz w:val="20"/>
        </w:rPr>
        <w:t>import math</w:t>
        <w:br/>
        <w:br/>
        <w:t>from .color import Color</w:t>
        <w:br/>
        <w:t>from .shape import Shape</w:t>
        <w:br/>
        <w:br/>
        <w:br/>
        <w:t>class Circle(Shape):</w:t>
        <w:br/>
        <w:t xml:space="preserve">    def __init__(self, radius: float, color: Color):</w:t>
        <w:br/>
        <w:t xml:space="preserve">        self._radius = radius</w:t>
        <w:br/>
        <w:t xml:space="preserve">        self._color = color</w:t>
        <w:br/>
        <w:br/>
        <w:t xml:space="preserve">    def get_area(self) -&gt; float:</w:t>
        <w:br/>
        <w:t xml:space="preserve">        return self._radius * math.pi</w:t>
        <w:br/>
        <w:br/>
        <w:t xml:space="preserve">    def __repr__(self):</w:t>
        <w:br/>
        <w:t xml:space="preserve">        return f"Circle(radius: {self._radius}, color: '{self._color}')"</w:t>
        <w:br/>
      </w:r>
      <w:r>
        <w:rPr>
          <w:sz w:val="20"/>
        </w:rPr>
        <w:t>import math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from .color import Color</w:t>
      </w:r>
      <w:r>
        <w:rPr>
          <w:sz w:val="20"/>
        </w:rPr>
        <w:br/>
      </w:r>
      <w:r>
        <w:rPr>
          <w:sz w:val="20"/>
        </w:rPr>
        <w:t>from .shape import Shape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class Circle(Shape):</w:t>
      </w:r>
      <w:r>
        <w:rPr>
          <w:sz w:val="20"/>
        </w:rPr>
        <w:br/>
      </w:r>
      <w:r>
        <w:rPr>
          <w:sz w:val="20"/>
        </w:rPr>
        <w:t xml:space="preserve">    def __init__(self, radius: float, color: Color):</w:t>
      </w:r>
      <w:r>
        <w:rPr>
          <w:sz w:val="20"/>
        </w:rPr>
        <w:br/>
      </w:r>
      <w:r>
        <w:rPr>
          <w:sz w:val="20"/>
        </w:rPr>
        <w:t xml:space="preserve">        self._radius = radius</w:t>
      </w:r>
      <w:r>
        <w:rPr>
          <w:sz w:val="20"/>
        </w:rPr>
        <w:br/>
      </w:r>
      <w:r>
        <w:rPr>
          <w:sz w:val="20"/>
        </w:rPr>
        <w:t xml:space="preserve">        self._color = color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def get_area(self) -&gt; float:</w:t>
      </w:r>
      <w:r>
        <w:rPr>
          <w:sz w:val="20"/>
        </w:rPr>
        <w:br/>
      </w:r>
      <w:r>
        <w:rPr>
          <w:sz w:val="20"/>
        </w:rPr>
        <w:t xml:space="preserve">        return self._radius * math.pi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def __repr__(self):</w:t>
      </w:r>
      <w:r>
        <w:rPr>
          <w:sz w:val="20"/>
        </w:rPr>
        <w:br/>
      </w:r>
      <w:r>
        <w:rPr>
          <w:sz w:val="20"/>
        </w:rPr>
        <w:t xml:space="preserve">        return f"Circle(radius: {self._radius}, color: '{self._color}')"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rectangle.py</w:t>
      </w:r>
    </w:p>
    <w:p>
      <w:pPr>
        <w:jc w:val="left"/>
      </w:pPr>
      <w:r>
        <w:rPr>
          <w:sz w:val="20"/>
        </w:rPr>
        <w:t>from lab_python_oop.color import Color</w:t>
        <w:br/>
        <w:t>from .shape import Shape</w:t>
        <w:br/>
        <w:br/>
        <w:br/>
        <w:t>class Rectangle(Shape):</w:t>
        <w:br/>
        <w:t xml:space="preserve">    def __init__(self, width: float, height: float, color: Color):</w:t>
        <w:br/>
        <w:t xml:space="preserve">        self._width = width</w:t>
        <w:br/>
        <w:t xml:space="preserve">        self._height = height</w:t>
        <w:br/>
        <w:t xml:space="preserve">        self._color = color</w:t>
        <w:br/>
        <w:br/>
        <w:t xml:space="preserve">    def get_area(self) -&gt; float:</w:t>
        <w:br/>
        <w:t xml:space="preserve">        return self._height * self._width</w:t>
        <w:br/>
        <w:br/>
        <w:t xml:space="preserve">    def __repr__(self):</w:t>
        <w:br/>
        <w:t xml:space="preserve">        return f"Rectangle(width: {self._width}, height: {self._height}, color: '{self._color}')"</w:t>
        <w:br/>
      </w:r>
      <w:r>
        <w:rPr>
          <w:sz w:val="20"/>
        </w:rPr>
        <w:t>from lab_python_oop.color import Color</w:t>
      </w:r>
      <w:r>
        <w:rPr>
          <w:sz w:val="20"/>
        </w:rPr>
        <w:br/>
      </w:r>
      <w:r>
        <w:rPr>
          <w:sz w:val="20"/>
        </w:rPr>
        <w:t>from .shape import Shape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class Rectangle(Shape):</w:t>
      </w:r>
      <w:r>
        <w:rPr>
          <w:sz w:val="20"/>
        </w:rPr>
        <w:br/>
      </w:r>
      <w:r>
        <w:rPr>
          <w:sz w:val="20"/>
        </w:rPr>
        <w:t xml:space="preserve">    def __init__(self, width: float, height: float, color: Color):</w:t>
      </w:r>
      <w:r>
        <w:rPr>
          <w:sz w:val="20"/>
        </w:rPr>
        <w:br/>
      </w:r>
      <w:r>
        <w:rPr>
          <w:sz w:val="20"/>
        </w:rPr>
        <w:t xml:space="preserve">        self._width = width</w:t>
      </w:r>
      <w:r>
        <w:rPr>
          <w:sz w:val="20"/>
        </w:rPr>
        <w:br/>
      </w:r>
      <w:r>
        <w:rPr>
          <w:sz w:val="20"/>
        </w:rPr>
        <w:t xml:space="preserve">        self._height = height</w:t>
      </w:r>
      <w:r>
        <w:rPr>
          <w:sz w:val="20"/>
        </w:rPr>
        <w:br/>
      </w:r>
      <w:r>
        <w:rPr>
          <w:sz w:val="20"/>
        </w:rPr>
        <w:t xml:space="preserve">        self._color = color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def get_area(self) -&gt; float:</w:t>
      </w:r>
      <w:r>
        <w:rPr>
          <w:sz w:val="20"/>
        </w:rPr>
        <w:br/>
      </w:r>
      <w:r>
        <w:rPr>
          <w:sz w:val="20"/>
        </w:rPr>
        <w:t xml:space="preserve">        return self._height * self._width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def __repr__(self):</w:t>
      </w:r>
      <w:r>
        <w:rPr>
          <w:sz w:val="20"/>
        </w:rPr>
        <w:br/>
      </w:r>
      <w:r>
        <w:rPr>
          <w:sz w:val="20"/>
        </w:rPr>
        <w:t xml:space="preserve">        return f"Rectangle(width: {self._width}, height: {self._height}, color: '{self._color}')"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square.py</w:t>
      </w:r>
    </w:p>
    <w:p>
      <w:pPr>
        <w:jc w:val="left"/>
      </w:pPr>
      <w:r>
        <w:rPr>
          <w:sz w:val="20"/>
        </w:rPr>
        <w:t>from .color import Color</w:t>
        <w:br/>
        <w:t>from .rectangle import Rectangle</w:t>
        <w:br/>
        <w:br/>
        <w:br/>
        <w:t>class Square(Rectangle):</w:t>
        <w:br/>
        <w:t xml:space="preserve">    def __init__(self, side_length: float, color: Color):</w:t>
        <w:br/>
        <w:t xml:space="preserve">        super().__init__(side_length, side_length, color)</w:t>
        <w:br/>
        <w:br/>
        <w:t xml:space="preserve">    def __repr__(self):</w:t>
        <w:br/>
        <w:t xml:space="preserve">        return f"Square(side_length: {self._width}, color: '{self._color}')"</w:t>
        <w:br/>
      </w:r>
      <w:r>
        <w:rPr>
          <w:sz w:val="20"/>
        </w:rPr>
        <w:t>from .color import Color</w:t>
      </w:r>
      <w:r>
        <w:rPr>
          <w:sz w:val="20"/>
        </w:rPr>
        <w:br/>
      </w:r>
      <w:r>
        <w:rPr>
          <w:sz w:val="20"/>
        </w:rPr>
        <w:t>from .rectangle import Rectangle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class Square(Rectangle):</w:t>
      </w:r>
      <w:r>
        <w:rPr>
          <w:sz w:val="20"/>
        </w:rPr>
        <w:br/>
      </w:r>
      <w:r>
        <w:rPr>
          <w:sz w:val="20"/>
        </w:rPr>
        <w:t xml:space="preserve">    def __init__(self, side_length: float, color: Color):</w:t>
      </w:r>
      <w:r>
        <w:rPr>
          <w:sz w:val="20"/>
        </w:rPr>
        <w:br/>
      </w:r>
      <w:r>
        <w:rPr>
          <w:sz w:val="20"/>
        </w:rPr>
        <w:t xml:space="preserve">        super().__init__(side_length, side_length, color)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def __repr__(self):</w:t>
      </w:r>
      <w:r>
        <w:rPr>
          <w:sz w:val="20"/>
        </w:rPr>
        <w:br/>
      </w:r>
      <w:r>
        <w:rPr>
          <w:sz w:val="20"/>
        </w:rPr>
        <w:t xml:space="preserve">        return f"Square(side_length: {self._width}, color: '{self._color}')"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Результат выполнения программы</w:t>
      </w:r>
    </w:p>
    <w:p>
      <w:r>
        <w:t>Rectangle(width: 5, height: 5, color: 'Blue')</w:t>
        <w:br/>
        <w:t>Circle(radius: 5, color: 'Green')</w:t>
        <w:br/>
        <w:t>Square(side_length: 5, color: 'Red')</w:t>
        <w:br/>
        <w:t>225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Times New Roman" w:hAnsi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Times New Roman" w:hAnsi="Times New Roman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Times New Roman" w:hAnsi="Times New Roman"/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Times New Roman" w:hAnsi="Times New Roman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Times New Roman" w:hAnsi="Times New Roman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Times New Roman" w:hAnsi="Times New Roman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 w:ascii="Times New Roman" w:hAnsi="Times New Roman"/>
      <w:b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 w:ascii="Times New Roman" w:hAnsi="Times New Roman"/>
      <w:b/>
      <w:bCs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