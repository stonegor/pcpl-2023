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Текст программы</w:t>
      </w:r>
    </w:p>
    <w:p>
      <w:pPr>
        <w:pStyle w:val="Heading2"/>
      </w:pPr>
      <w:r>
        <w:t>data.py</w:t>
      </w:r>
    </w:p>
    <w:p>
      <w:pPr>
        <w:jc w:val="left"/>
      </w:pPr>
      <w:r>
        <w:rPr>
          <w:sz w:val="20"/>
        </w:rPr>
        <w:t>from entities import Orchestra, Musician, MusicianOrchestra</w:t>
        <w:br/>
        <w:br/>
        <w:t>orchestras = (</w:t>
        <w:br/>
        <w:t xml:space="preserve">    Orchestra(1, "Mariinsky Theatre Orchestra"),</w:t>
        <w:br/>
        <w:t xml:space="preserve">    Orchestra(2, "St. Petersburg Philharmonic Orchestra"),</w:t>
        <w:br/>
        <w:t xml:space="preserve">    Orchestra(3, "Bolshoi Theatre Orchestra"),</w:t>
        <w:br/>
        <w:t xml:space="preserve">    Orchestra(4, "Moscow City Symphony - Russian Philharmonic"),</w:t>
        <w:br/>
        <w:t xml:space="preserve">    Orchestra(5, "State Academic Symphony Orchestra of Russia"),</w:t>
        <w:br/>
        <w:t xml:space="preserve">    Orchestra(6, "Novosibirsk Symphony Orchestra"),</w:t>
        <w:br/>
        <w:t>)</w:t>
        <w:br/>
        <w:br/>
        <w:t>musicians = [</w:t>
        <w:br/>
        <w:t xml:space="preserve">    Musician(1, "Valery Gergiev", "Conductor", 1),</w:t>
        <w:br/>
        <w:t xml:space="preserve">    Musician(2, "Vadim Repin", "Violin", 1),</w:t>
        <w:br/>
        <w:t xml:space="preserve">    Musician(3, "Anna Netrebko", "Soprano", 3),</w:t>
        <w:br/>
        <w:t xml:space="preserve">    Musician(4, "Daniil Trifonov", "Piano", 2),</w:t>
        <w:br/>
        <w:t xml:space="preserve">    Musician(5, "Yuri Bashmet", "Viola", 4),</w:t>
        <w:br/>
        <w:t xml:space="preserve">    Musician(6, "Denis Matsuev", "Piano", 5),</w:t>
        <w:br/>
        <w:t xml:space="preserve">    Musician(7, "Marina Abramova", "Cello", 2),</w:t>
        <w:br/>
        <w:t xml:space="preserve">    Musician(8, "Maxim Vengerov", "Violin", 1),</w:t>
        <w:br/>
        <w:t xml:space="preserve">    Musician(9, "Evgeny Kissin", "Piano", 3),</w:t>
        <w:br/>
        <w:t xml:space="preserve">    Musician(10, "Natalia Gutman", "Cello", 6),</w:t>
        <w:br/>
        <w:t>]</w:t>
        <w:br/>
        <w:br/>
        <w:br/>
        <w:t>musicians_orchestras = [</w:t>
        <w:br/>
        <w:t xml:space="preserve">    MusicianOrchestra(1, 2),</w:t>
        <w:br/>
        <w:t xml:space="preserve">    MusicianOrchestra(1, 4),</w:t>
        <w:br/>
        <w:t xml:space="preserve">    MusicianOrchestra(1, 5),</w:t>
        <w:br/>
        <w:t xml:space="preserve">    MusicianOrchestra(2, 6),</w:t>
        <w:br/>
        <w:t xml:space="preserve">    MusicianOrchestra(2, 3),</w:t>
        <w:br/>
        <w:t xml:space="preserve">    MusicianOrchestra(3, 1),</w:t>
        <w:br/>
        <w:t xml:space="preserve">    MusicianOrchestra(3, 2),</w:t>
        <w:br/>
        <w:t xml:space="preserve">    MusicianOrchestra(4, 1),</w:t>
        <w:br/>
        <w:t xml:space="preserve">    MusicianOrchestra(4, 6),</w:t>
        <w:br/>
        <w:t xml:space="preserve">    MusicianOrchestra(6, 1),</w:t>
        <w:br/>
        <w:t xml:space="preserve">    MusicianOrchestra(6, 2),</w:t>
        <w:br/>
        <w:t xml:space="preserve">    MusicianOrchestra(6, 6),</w:t>
        <w:br/>
        <w:t xml:space="preserve">    MusicianOrchestra(5, 3),</w:t>
        <w:br/>
        <w:t xml:space="preserve">    MusicianOrchestra(7, 4),</w:t>
        <w:br/>
        <w:t xml:space="preserve">    MusicianOrchestra(7, 5),</w:t>
        <w:br/>
        <w:t xml:space="preserve">    MusicianOrchestra(8, 6),</w:t>
        <w:br/>
        <w:t>]</w:t>
        <w:br/>
      </w:r>
      <w:r>
        <w:rPr>
          <w:sz w:val="20"/>
        </w:rPr>
        <w:t>from entities import Orchestra, Musician, MusicianOrchestra</w:t>
      </w:r>
      <w:r>
        <w:rPr>
          <w:sz w:val="20"/>
        </w:rPr>
        <w:br/>
      </w:r>
      <w:r>
        <w:rPr>
          <w:sz w:val="20"/>
        </w:rPr>
      </w:r>
      <w:r>
        <w:rPr>
          <w:sz w:val="20"/>
        </w:rPr>
        <w:br/>
      </w:r>
      <w:r>
        <w:rPr>
          <w:sz w:val="20"/>
        </w:rPr>
        <w:t>orchestras = (</w:t>
      </w:r>
      <w:r>
        <w:rPr>
          <w:sz w:val="20"/>
        </w:rPr>
        <w:br/>
      </w:r>
      <w:r>
        <w:rPr>
          <w:sz w:val="20"/>
        </w:rPr>
        <w:t xml:space="preserve">    Orchestra(1, "Mariinsky Theatre Orchestra"),</w:t>
      </w:r>
      <w:r>
        <w:rPr>
          <w:sz w:val="20"/>
        </w:rPr>
        <w:br/>
      </w:r>
      <w:r>
        <w:rPr>
          <w:sz w:val="20"/>
        </w:rPr>
        <w:t xml:space="preserve">    Orchestra(2, "St. Petersburg Philharmonic Orchestra"),</w:t>
      </w:r>
      <w:r>
        <w:rPr>
          <w:sz w:val="20"/>
        </w:rPr>
        <w:br/>
      </w:r>
      <w:r>
        <w:rPr>
          <w:sz w:val="20"/>
        </w:rPr>
        <w:t xml:space="preserve">    Orchestra(3, "Bolshoi Theatre Orchestra"),</w:t>
      </w:r>
      <w:r>
        <w:rPr>
          <w:sz w:val="20"/>
        </w:rPr>
        <w:br/>
      </w:r>
      <w:r>
        <w:rPr>
          <w:sz w:val="20"/>
        </w:rPr>
        <w:t xml:space="preserve">    Orchestra(4, "Moscow City Symphony - Russian Philharmonic"),</w:t>
      </w:r>
      <w:r>
        <w:rPr>
          <w:sz w:val="20"/>
        </w:rPr>
        <w:br/>
      </w:r>
      <w:r>
        <w:rPr>
          <w:sz w:val="20"/>
        </w:rPr>
        <w:t xml:space="preserve">    Orchestra(5, "State Academic Symphony Orchestra of Russia"),</w:t>
      </w:r>
      <w:r>
        <w:rPr>
          <w:sz w:val="20"/>
        </w:rPr>
        <w:br/>
      </w:r>
      <w:r>
        <w:rPr>
          <w:sz w:val="20"/>
        </w:rPr>
        <w:t xml:space="preserve">    Orchestra(6, "Novosibirsk Symphony Orchestra"),</w:t>
      </w:r>
      <w:r>
        <w:rPr>
          <w:sz w:val="20"/>
        </w:rPr>
        <w:br/>
      </w:r>
      <w:r>
        <w:rPr>
          <w:sz w:val="20"/>
        </w:rPr>
        <w:t>)</w:t>
      </w:r>
      <w:r>
        <w:rPr>
          <w:sz w:val="20"/>
        </w:rPr>
        <w:br/>
      </w:r>
      <w:r>
        <w:rPr>
          <w:sz w:val="20"/>
        </w:rPr>
      </w:r>
      <w:r>
        <w:rPr>
          <w:sz w:val="20"/>
        </w:rPr>
        <w:br/>
      </w:r>
      <w:r>
        <w:rPr>
          <w:sz w:val="20"/>
        </w:rPr>
        <w:t>musicians = [</w:t>
      </w:r>
      <w:r>
        <w:rPr>
          <w:sz w:val="20"/>
        </w:rPr>
        <w:br/>
      </w:r>
      <w:r>
        <w:rPr>
          <w:sz w:val="20"/>
        </w:rPr>
        <w:t xml:space="preserve">    Musician(1, "Valery Gergiev", "Conductor", 1),</w:t>
      </w:r>
      <w:r>
        <w:rPr>
          <w:sz w:val="20"/>
        </w:rPr>
        <w:br/>
      </w:r>
      <w:r>
        <w:rPr>
          <w:sz w:val="20"/>
        </w:rPr>
        <w:t xml:space="preserve">    Musician(2, "Vadim Repin", "Violin", 1),</w:t>
      </w:r>
      <w:r>
        <w:rPr>
          <w:sz w:val="20"/>
        </w:rPr>
        <w:br/>
      </w:r>
      <w:r>
        <w:rPr>
          <w:sz w:val="20"/>
        </w:rPr>
        <w:t xml:space="preserve">    Musician(3, "Anna Netrebko", "Soprano", 3),</w:t>
      </w:r>
      <w:r>
        <w:rPr>
          <w:sz w:val="20"/>
        </w:rPr>
        <w:br/>
      </w:r>
      <w:r>
        <w:rPr>
          <w:sz w:val="20"/>
        </w:rPr>
        <w:t xml:space="preserve">    Musician(4, "Daniil Trifonov", "Piano", 2),</w:t>
      </w:r>
      <w:r>
        <w:rPr>
          <w:sz w:val="20"/>
        </w:rPr>
        <w:br/>
      </w:r>
      <w:r>
        <w:rPr>
          <w:sz w:val="20"/>
        </w:rPr>
        <w:t xml:space="preserve">    Musician(5, "Yuri Bashmet", "Viola", 4),</w:t>
      </w:r>
      <w:r>
        <w:rPr>
          <w:sz w:val="20"/>
        </w:rPr>
        <w:br/>
      </w:r>
      <w:r>
        <w:rPr>
          <w:sz w:val="20"/>
        </w:rPr>
        <w:t xml:space="preserve">    Musician(6, "Denis Matsuev", "Piano", 5),</w:t>
      </w:r>
      <w:r>
        <w:rPr>
          <w:sz w:val="20"/>
        </w:rPr>
        <w:br/>
      </w:r>
      <w:r>
        <w:rPr>
          <w:sz w:val="20"/>
        </w:rPr>
        <w:t xml:space="preserve">    Musician(7, "Marina Abramova", "Cello", 2),</w:t>
      </w:r>
      <w:r>
        <w:rPr>
          <w:sz w:val="20"/>
        </w:rPr>
        <w:br/>
      </w:r>
      <w:r>
        <w:rPr>
          <w:sz w:val="20"/>
        </w:rPr>
        <w:t xml:space="preserve">    Musician(8, "Maxim Vengerov", "Violin", 1),</w:t>
      </w:r>
      <w:r>
        <w:rPr>
          <w:sz w:val="20"/>
        </w:rPr>
        <w:br/>
      </w:r>
      <w:r>
        <w:rPr>
          <w:sz w:val="20"/>
        </w:rPr>
        <w:t xml:space="preserve">    Musician(9, "Evgeny Kissin", "Piano", 3),</w:t>
      </w:r>
      <w:r>
        <w:rPr>
          <w:sz w:val="20"/>
        </w:rPr>
        <w:br/>
      </w:r>
      <w:r>
        <w:rPr>
          <w:sz w:val="20"/>
        </w:rPr>
        <w:t xml:space="preserve">    Musician(10, "Natalia Gutman", "Cello", 6),</w:t>
      </w:r>
      <w:r>
        <w:rPr>
          <w:sz w:val="20"/>
        </w:rPr>
        <w:br/>
      </w:r>
      <w:r>
        <w:rPr>
          <w:sz w:val="20"/>
        </w:rPr>
        <w:t>]</w:t>
      </w:r>
      <w:r>
        <w:rPr>
          <w:sz w:val="20"/>
        </w:rPr>
        <w:br/>
      </w:r>
      <w:r>
        <w:rPr>
          <w:sz w:val="20"/>
        </w:rPr>
      </w:r>
      <w:r>
        <w:rPr>
          <w:sz w:val="20"/>
        </w:rPr>
        <w:br/>
      </w:r>
      <w:r>
        <w:rPr>
          <w:sz w:val="20"/>
        </w:rPr>
      </w:r>
      <w:r>
        <w:rPr>
          <w:sz w:val="20"/>
        </w:rPr>
        <w:br/>
      </w:r>
      <w:r>
        <w:rPr>
          <w:sz w:val="20"/>
        </w:rPr>
        <w:t>musicians_orchestras = [</w:t>
      </w:r>
      <w:r>
        <w:rPr>
          <w:sz w:val="20"/>
        </w:rPr>
        <w:br/>
      </w:r>
      <w:r>
        <w:rPr>
          <w:sz w:val="20"/>
        </w:rPr>
        <w:t xml:space="preserve">    MusicianOrchestra(1, 2),</w:t>
      </w:r>
      <w:r>
        <w:rPr>
          <w:sz w:val="20"/>
        </w:rPr>
        <w:br/>
      </w:r>
      <w:r>
        <w:rPr>
          <w:sz w:val="20"/>
        </w:rPr>
        <w:t xml:space="preserve">    MusicianOrchestra(1, 4),</w:t>
      </w:r>
      <w:r>
        <w:rPr>
          <w:sz w:val="20"/>
        </w:rPr>
        <w:br/>
      </w:r>
      <w:r>
        <w:rPr>
          <w:sz w:val="20"/>
        </w:rPr>
        <w:t xml:space="preserve">    MusicianOrchestra(1, 5),</w:t>
      </w:r>
      <w:r>
        <w:rPr>
          <w:sz w:val="20"/>
        </w:rPr>
        <w:br/>
      </w:r>
      <w:r>
        <w:rPr>
          <w:sz w:val="20"/>
        </w:rPr>
        <w:t xml:space="preserve">    MusicianOrchestra(2, 6),</w:t>
      </w:r>
      <w:r>
        <w:rPr>
          <w:sz w:val="20"/>
        </w:rPr>
        <w:br/>
      </w:r>
      <w:r>
        <w:rPr>
          <w:sz w:val="20"/>
        </w:rPr>
        <w:t xml:space="preserve">    MusicianOrchestra(2, 3),</w:t>
      </w:r>
      <w:r>
        <w:rPr>
          <w:sz w:val="20"/>
        </w:rPr>
        <w:br/>
      </w:r>
      <w:r>
        <w:rPr>
          <w:sz w:val="20"/>
        </w:rPr>
        <w:t xml:space="preserve">    MusicianOrchestra(3, 1),</w:t>
      </w:r>
      <w:r>
        <w:rPr>
          <w:sz w:val="20"/>
        </w:rPr>
        <w:br/>
      </w:r>
      <w:r>
        <w:rPr>
          <w:sz w:val="20"/>
        </w:rPr>
        <w:t xml:space="preserve">    MusicianOrchestra(3, 2),</w:t>
      </w:r>
      <w:r>
        <w:rPr>
          <w:sz w:val="20"/>
        </w:rPr>
        <w:br/>
      </w:r>
      <w:r>
        <w:rPr>
          <w:sz w:val="20"/>
        </w:rPr>
        <w:t xml:space="preserve">    MusicianOrchestra(4, 1),</w:t>
      </w:r>
      <w:r>
        <w:rPr>
          <w:sz w:val="20"/>
        </w:rPr>
        <w:br/>
      </w:r>
      <w:r>
        <w:rPr>
          <w:sz w:val="20"/>
        </w:rPr>
        <w:t xml:space="preserve">    MusicianOrchestra(4, 6),</w:t>
      </w:r>
      <w:r>
        <w:rPr>
          <w:sz w:val="20"/>
        </w:rPr>
        <w:br/>
      </w:r>
      <w:r>
        <w:rPr>
          <w:sz w:val="20"/>
        </w:rPr>
        <w:t xml:space="preserve">    MusicianOrchestra(6, 1),</w:t>
      </w:r>
      <w:r>
        <w:rPr>
          <w:sz w:val="20"/>
        </w:rPr>
        <w:br/>
      </w:r>
      <w:r>
        <w:rPr>
          <w:sz w:val="20"/>
        </w:rPr>
        <w:t xml:space="preserve">    MusicianOrchestra(6, 2),</w:t>
      </w:r>
      <w:r>
        <w:rPr>
          <w:sz w:val="20"/>
        </w:rPr>
        <w:br/>
      </w:r>
      <w:r>
        <w:rPr>
          <w:sz w:val="20"/>
        </w:rPr>
        <w:t xml:space="preserve">    MusicianOrchestra(6, 6),</w:t>
      </w:r>
      <w:r>
        <w:rPr>
          <w:sz w:val="20"/>
        </w:rPr>
        <w:br/>
      </w:r>
      <w:r>
        <w:rPr>
          <w:sz w:val="20"/>
        </w:rPr>
        <w:t xml:space="preserve">    MusicianOrchestra(5, 3),</w:t>
      </w:r>
      <w:r>
        <w:rPr>
          <w:sz w:val="20"/>
        </w:rPr>
        <w:br/>
      </w:r>
      <w:r>
        <w:rPr>
          <w:sz w:val="20"/>
        </w:rPr>
        <w:t xml:space="preserve">    MusicianOrchestra(7, 4),</w:t>
      </w:r>
      <w:r>
        <w:rPr>
          <w:sz w:val="20"/>
        </w:rPr>
        <w:br/>
      </w:r>
      <w:r>
        <w:rPr>
          <w:sz w:val="20"/>
        </w:rPr>
        <w:t xml:space="preserve">    MusicianOrchestra(7, 5),</w:t>
      </w:r>
      <w:r>
        <w:rPr>
          <w:sz w:val="20"/>
        </w:rPr>
        <w:br/>
      </w:r>
      <w:r>
        <w:rPr>
          <w:sz w:val="20"/>
        </w:rPr>
        <w:t xml:space="preserve">    MusicianOrchestra(8, 6),</w:t>
      </w:r>
      <w:r>
        <w:rPr>
          <w:sz w:val="20"/>
        </w:rPr>
        <w:br/>
      </w:r>
      <w:r>
        <w:rPr>
          <w:sz w:val="20"/>
        </w:rPr>
        <w:t>]</w:t>
      </w:r>
      <w:r>
        <w:rPr>
          <w:sz w:val="20"/>
        </w:rPr>
        <w:br/>
      </w:r>
      <w:r>
        <w:rPr>
          <w:sz w:val="20"/>
        </w:rPr>
      </w:r>
      <w:r>
        <w:rPr>
          <w:sz w:val="20"/>
        </w:rPr>
        <w:br/>
      </w:r>
    </w:p>
    <w:p>
      <w:pPr>
        <w:pStyle w:val="Heading2"/>
      </w:pPr>
      <w:r>
        <w:t>entities.py</w:t>
      </w:r>
    </w:p>
    <w:p>
      <w:pPr>
        <w:jc w:val="left"/>
      </w:pPr>
      <w:r>
        <w:rPr>
          <w:sz w:val="20"/>
        </w:rPr>
        <w:t>class Musician:</w:t>
        <w:br/>
        <w:t xml:space="preserve">    def __init__(self, id_: int, name: str, storage: str, orchestra_id: int):</w:t>
        <w:br/>
        <w:t xml:space="preserve">        self.id = id_</w:t>
        <w:br/>
        <w:t xml:space="preserve">        self.name = name</w:t>
        <w:br/>
        <w:t xml:space="preserve">        self.instrument = storage</w:t>
        <w:br/>
        <w:t xml:space="preserve">        self.orchestra_id = orchestra_id</w:t>
        <w:br/>
        <w:br/>
        <w:br/>
        <w:t>class Orchestra:</w:t>
        <w:br/>
        <w:t xml:space="preserve">    def __init__(self, id_: int, name: str):</w:t>
        <w:br/>
        <w:t xml:space="preserve">        self.id = id_</w:t>
        <w:br/>
        <w:t xml:space="preserve">        self.name = name</w:t>
        <w:br/>
        <w:br/>
        <w:br/>
        <w:t>class MusicianOrchestra:</w:t>
        <w:br/>
        <w:t xml:space="preserve">    """</w:t>
        <w:br/>
        <w:t xml:space="preserve">    Class implementing many-to-many binding</w:t>
        <w:br/>
        <w:t xml:space="preserve">    """</w:t>
        <w:br/>
        <w:br/>
        <w:t xml:space="preserve">    def __init__(self, musician_id: int, orchestra_id: int):</w:t>
        <w:br/>
        <w:t xml:space="preserve">        self.musician_id = musician_id</w:t>
        <w:br/>
        <w:t xml:space="preserve">        self.orchestra_id = orchestra_id</w:t>
        <w:br/>
      </w:r>
      <w:r>
        <w:rPr>
          <w:sz w:val="20"/>
        </w:rPr>
        <w:t>class Musician:</w:t>
      </w:r>
      <w:r>
        <w:rPr>
          <w:sz w:val="20"/>
        </w:rPr>
        <w:br/>
      </w:r>
      <w:r>
        <w:rPr>
          <w:sz w:val="20"/>
        </w:rPr>
        <w:t xml:space="preserve">    def __init__(self, id_: int, name: str, storage: str, orchestra_id: int):</w:t>
      </w:r>
      <w:r>
        <w:rPr>
          <w:sz w:val="20"/>
        </w:rPr>
        <w:br/>
      </w:r>
      <w:r>
        <w:rPr>
          <w:sz w:val="20"/>
        </w:rPr>
        <w:t xml:space="preserve">        self.id = id_</w:t>
      </w:r>
      <w:r>
        <w:rPr>
          <w:sz w:val="20"/>
        </w:rPr>
        <w:br/>
      </w:r>
      <w:r>
        <w:rPr>
          <w:sz w:val="20"/>
        </w:rPr>
        <w:t xml:space="preserve">        self.name = name</w:t>
      </w:r>
      <w:r>
        <w:rPr>
          <w:sz w:val="20"/>
        </w:rPr>
        <w:br/>
      </w:r>
      <w:r>
        <w:rPr>
          <w:sz w:val="20"/>
        </w:rPr>
        <w:t xml:space="preserve">        self.instrument = storage</w:t>
      </w:r>
      <w:r>
        <w:rPr>
          <w:sz w:val="20"/>
        </w:rPr>
        <w:br/>
      </w:r>
      <w:r>
        <w:rPr>
          <w:sz w:val="20"/>
        </w:rPr>
        <w:t xml:space="preserve">        self.orchestra_id = orchestra_id</w:t>
      </w:r>
      <w:r>
        <w:rPr>
          <w:sz w:val="20"/>
        </w:rPr>
        <w:br/>
      </w:r>
      <w:r>
        <w:rPr>
          <w:sz w:val="20"/>
        </w:rPr>
      </w:r>
      <w:r>
        <w:rPr>
          <w:sz w:val="20"/>
        </w:rPr>
        <w:br/>
      </w:r>
      <w:r>
        <w:rPr>
          <w:sz w:val="20"/>
        </w:rPr>
      </w:r>
      <w:r>
        <w:rPr>
          <w:sz w:val="20"/>
        </w:rPr>
        <w:br/>
      </w:r>
      <w:r>
        <w:rPr>
          <w:sz w:val="20"/>
        </w:rPr>
        <w:t>class Orchestra:</w:t>
      </w:r>
      <w:r>
        <w:rPr>
          <w:sz w:val="20"/>
        </w:rPr>
        <w:br/>
      </w:r>
      <w:r>
        <w:rPr>
          <w:sz w:val="20"/>
        </w:rPr>
        <w:t xml:space="preserve">    def __init__(self, id_: int, name: str):</w:t>
      </w:r>
      <w:r>
        <w:rPr>
          <w:sz w:val="20"/>
        </w:rPr>
        <w:br/>
      </w:r>
      <w:r>
        <w:rPr>
          <w:sz w:val="20"/>
        </w:rPr>
        <w:t xml:space="preserve">        self.id = id_</w:t>
      </w:r>
      <w:r>
        <w:rPr>
          <w:sz w:val="20"/>
        </w:rPr>
        <w:br/>
      </w:r>
      <w:r>
        <w:rPr>
          <w:sz w:val="20"/>
        </w:rPr>
        <w:t xml:space="preserve">        self.name = name</w:t>
      </w:r>
      <w:r>
        <w:rPr>
          <w:sz w:val="20"/>
        </w:rPr>
        <w:br/>
      </w:r>
      <w:r>
        <w:rPr>
          <w:sz w:val="20"/>
        </w:rPr>
      </w:r>
      <w:r>
        <w:rPr>
          <w:sz w:val="20"/>
        </w:rPr>
        <w:br/>
      </w:r>
      <w:r>
        <w:rPr>
          <w:sz w:val="20"/>
        </w:rPr>
      </w:r>
      <w:r>
        <w:rPr>
          <w:sz w:val="20"/>
        </w:rPr>
        <w:br/>
      </w:r>
      <w:r>
        <w:rPr>
          <w:sz w:val="20"/>
        </w:rPr>
        <w:t>class MusicianOrchestra:</w:t>
      </w:r>
      <w:r>
        <w:rPr>
          <w:sz w:val="20"/>
        </w:rPr>
        <w:br/>
      </w:r>
      <w:r>
        <w:rPr>
          <w:sz w:val="20"/>
        </w:rPr>
        <w:t xml:space="preserve">    """</w:t>
      </w:r>
      <w:r>
        <w:rPr>
          <w:sz w:val="20"/>
        </w:rPr>
        <w:br/>
      </w:r>
      <w:r>
        <w:rPr>
          <w:sz w:val="20"/>
        </w:rPr>
        <w:t xml:space="preserve">    Class implementing many-to-many binding</w:t>
      </w:r>
      <w:r>
        <w:rPr>
          <w:sz w:val="20"/>
        </w:rPr>
        <w:br/>
      </w:r>
      <w:r>
        <w:rPr>
          <w:sz w:val="20"/>
        </w:rPr>
        <w:t xml:space="preserve">    """</w:t>
      </w:r>
      <w:r>
        <w:rPr>
          <w:sz w:val="20"/>
        </w:rPr>
        <w:br/>
      </w:r>
      <w:r>
        <w:rPr>
          <w:sz w:val="20"/>
        </w:rPr>
      </w:r>
      <w:r>
        <w:rPr>
          <w:sz w:val="20"/>
        </w:rPr>
        <w:br/>
      </w:r>
      <w:r>
        <w:rPr>
          <w:sz w:val="20"/>
        </w:rPr>
        <w:t xml:space="preserve">    def __init__(self, musician_id: int, orchestra_id: int):</w:t>
      </w:r>
      <w:r>
        <w:rPr>
          <w:sz w:val="20"/>
        </w:rPr>
        <w:br/>
      </w:r>
      <w:r>
        <w:rPr>
          <w:sz w:val="20"/>
        </w:rPr>
        <w:t xml:space="preserve">        self.musician_id = musician_id</w:t>
      </w:r>
      <w:r>
        <w:rPr>
          <w:sz w:val="20"/>
        </w:rPr>
        <w:br/>
      </w:r>
      <w:r>
        <w:rPr>
          <w:sz w:val="20"/>
        </w:rPr>
        <w:t xml:space="preserve">        self.orchestra_id = orchestra_id</w:t>
      </w:r>
      <w:r>
        <w:rPr>
          <w:sz w:val="20"/>
        </w:rPr>
        <w:br/>
      </w:r>
      <w:r>
        <w:rPr>
          <w:sz w:val="20"/>
        </w:rPr>
      </w:r>
      <w:r>
        <w:rPr>
          <w:sz w:val="20"/>
        </w:rPr>
        <w:br/>
      </w:r>
    </w:p>
    <w:p>
      <w:pPr>
        <w:pStyle w:val="Heading2"/>
      </w:pPr>
      <w:r>
        <w:t>main.py</w:t>
      </w:r>
    </w:p>
    <w:p>
      <w:pPr>
        <w:jc w:val="left"/>
      </w:pPr>
      <w:r>
        <w:rPr>
          <w:sz w:val="20"/>
        </w:rPr>
        <w:t>import unittest</w:t>
        <w:br/>
        <w:t>import data</w:t>
        <w:br/>
        <w:t>from typing import List, Tuple</w:t>
        <w:br/>
        <w:t>from entities import Orchestra, Musician, MusicianOrchestra</w:t>
        <w:br/>
        <w:br/>
        <w:br/>
        <w:t>def get_musicians_with_orchestras(</w:t>
        <w:br/>
        <w:t xml:space="preserve">    orchestras: List[Orchestra], musicians: List[Musician]</w:t>
        <w:br/>
        <w:t>) -&gt; List[Tuple[str, str]]:</w:t>
        <w:br/>
        <w:t xml:space="preserve">    return sorted(</w:t>
        <w:br/>
        <w:t xml:space="preserve">        [</w:t>
        <w:br/>
        <w:t xml:space="preserve">            (musician.name, orchestra.name)</w:t>
        <w:br/>
        <w:t xml:space="preserve">            for musician in musicians</w:t>
        <w:br/>
        <w:t xml:space="preserve">            for orchestra in orchestras</w:t>
        <w:br/>
        <w:t xml:space="preserve">            if orchestra.id == musician.orchestra_id</w:t>
        <w:br/>
        <w:t xml:space="preserve">        ]</w:t>
        <w:br/>
        <w:t xml:space="preserve">    )</w:t>
        <w:br/>
        <w:br/>
        <w:br/>
        <w:t>def get_orchestras_with_musicians_count(</w:t>
        <w:br/>
        <w:t xml:space="preserve">    orchestras: List[Orchestra], musicians: List[Musician]</w:t>
        <w:br/>
        <w:t>) -&gt; List[Tuple[str, int]]:</w:t>
        <w:br/>
        <w:t xml:space="preserve">    return sorted(</w:t>
        <w:br/>
        <w:t xml:space="preserve">        [</w:t>
        <w:br/>
        <w:t xml:space="preserve">            (orchestra.name, musicians_count)</w:t>
        <w:br/>
        <w:t xml:space="preserve">            for orchestra in orchestras</w:t>
        <w:br/>
        <w:t xml:space="preserve">            for musicians_count in [</w:t>
        <w:br/>
        <w:t xml:space="preserve">                len(</w:t>
        <w:br/>
        <w:t xml:space="preserve">                    [</w:t>
        <w:br/>
        <w:t xml:space="preserve">                        musician</w:t>
        <w:br/>
        <w:t xml:space="preserve">                        for musician in musicians</w:t>
        <w:br/>
        <w:t xml:space="preserve">                        if musician.orchestra_id == orchestra.id</w:t>
        <w:br/>
        <w:t xml:space="preserve">                    ]</w:t>
        <w:br/>
        <w:t xml:space="preserve">                )</w:t>
        <w:br/>
        <w:t xml:space="preserve">            ]</w:t>
        <w:br/>
        <w:t xml:space="preserve">        ],</w:t>
        <w:br/>
        <w:t xml:space="preserve">        key=lambda item: item[1],</w:t>
        <w:br/>
        <w:t xml:space="preserve">        reverse=True,</w:t>
        <w:br/>
        <w:t xml:space="preserve">    )</w:t>
        <w:br/>
        <w:br/>
        <w:br/>
        <w:t>def get_musicians_orhestras_by_ending_substring(</w:t>
        <w:br/>
        <w:t xml:space="preserve">    orechestras: List[Orchestra],</w:t>
        <w:br/>
        <w:t xml:space="preserve">    musicians: List[Musician],</w:t>
        <w:br/>
        <w:t xml:space="preserve">    musicians_orchestras: List[MusicianOrchestra],</w:t>
        <w:br/>
        <w:t xml:space="preserve">    substring: str,</w:t>
        <w:br/>
        <w:t>) -&gt; List[Tuple[str, List[str]]]:</w:t>
        <w:br/>
        <w:t xml:space="preserve">    return [</w:t>
        <w:br/>
        <w:t xml:space="preserve">        (musician.name, orchestras_of_musician)</w:t>
        <w:br/>
        <w:t xml:space="preserve">        for musician in musicians</w:t>
        <w:br/>
        <w:t xml:space="preserve">        for orchestras_of_musician in [</w:t>
        <w:br/>
        <w:t xml:space="preserve">            [</w:t>
        <w:br/>
        <w:t xml:space="preserve">                orchestra.name</w:t>
        <w:br/>
        <w:t xml:space="preserve">                for orchestra in orechestras</w:t>
        <w:br/>
        <w:t xml:space="preserve">                for musician_orchestra in musicians_orchestras</w:t>
        <w:br/>
        <w:t xml:space="preserve">                if orchestra.id == musician_orchestra.orchestra_id</w:t>
        <w:br/>
        <w:t xml:space="preserve">                and musician.id == musician_orchestra.musician_id</w:t>
        <w:br/>
        <w:t xml:space="preserve">            ]</w:t>
        <w:br/>
        <w:t xml:space="preserve">        ]</w:t>
        <w:br/>
        <w:t xml:space="preserve">        if musician.name.endswith(substring)</w:t>
        <w:br/>
        <w:t xml:space="preserve">    ]</w:t>
        <w:br/>
        <w:br/>
        <w:br/>
        <w:t>def main():</w:t>
        <w:br/>
        <w:t xml:space="preserve">    print("Запрос Б1")</w:t>
        <w:br/>
        <w:t xml:space="preserve">    print(get_musicians_with_orchestras(data.orchestras, data.musicians))</w:t>
        <w:br/>
        <w:br/>
        <w:t xml:space="preserve">    print("Запрос Б2")</w:t>
        <w:br/>
        <w:t xml:space="preserve">    print(get_orchestras_with_musicians_count(data.orchestras, data.musicians))</w:t>
        <w:br/>
        <w:br/>
        <w:t xml:space="preserve">    print("Запрос Б3")</w:t>
        <w:br/>
        <w:t xml:space="preserve">    print(</w:t>
        <w:br/>
        <w:t xml:space="preserve">        get_musicians_orhestras_by_ending_substring(</w:t>
        <w:br/>
        <w:t xml:space="preserve">            orechestras=data.orchestras,</w:t>
        <w:br/>
        <w:t xml:space="preserve">            musicians=data.musicians,</w:t>
        <w:br/>
        <w:t xml:space="preserve">            musicians_orchestras=data.musicians_orchestras,</w:t>
        <w:br/>
        <w:t xml:space="preserve">            substring="ov",</w:t>
        <w:br/>
        <w:t xml:space="preserve">        )</w:t>
        <w:br/>
        <w:t xml:space="preserve">    )</w:t>
        <w:br/>
        <w:br/>
        <w:br/>
        <w:t>if __name__ == "__main__":</w:t>
        <w:br/>
        <w:t xml:space="preserve">    main()</w:t>
        <w:br/>
        <w:t># %%</w:t>
        <w:br/>
      </w:r>
      <w:r>
        <w:rPr>
          <w:sz w:val="20"/>
        </w:rPr>
        <w:t>import unittest</w:t>
      </w:r>
      <w:r>
        <w:rPr>
          <w:sz w:val="20"/>
        </w:rPr>
        <w:br/>
      </w:r>
      <w:r>
        <w:rPr>
          <w:sz w:val="20"/>
        </w:rPr>
        <w:t>import data</w:t>
      </w:r>
      <w:r>
        <w:rPr>
          <w:sz w:val="20"/>
        </w:rPr>
        <w:br/>
      </w:r>
      <w:r>
        <w:rPr>
          <w:sz w:val="20"/>
        </w:rPr>
        <w:t>from typing import List, Tuple</w:t>
      </w:r>
      <w:r>
        <w:rPr>
          <w:sz w:val="20"/>
        </w:rPr>
        <w:br/>
      </w:r>
      <w:r>
        <w:rPr>
          <w:sz w:val="20"/>
        </w:rPr>
        <w:t>from entities import Orchestra, Musician, MusicianOrchestra</w:t>
      </w:r>
      <w:r>
        <w:rPr>
          <w:sz w:val="20"/>
        </w:rPr>
        <w:br/>
      </w:r>
      <w:r>
        <w:rPr>
          <w:sz w:val="20"/>
        </w:rPr>
      </w:r>
      <w:r>
        <w:rPr>
          <w:sz w:val="20"/>
        </w:rPr>
        <w:br/>
      </w:r>
      <w:r>
        <w:rPr>
          <w:sz w:val="20"/>
        </w:rPr>
      </w:r>
      <w:r>
        <w:rPr>
          <w:sz w:val="20"/>
        </w:rPr>
        <w:br/>
      </w:r>
      <w:r>
        <w:rPr>
          <w:sz w:val="20"/>
        </w:rPr>
        <w:t>def get_musicians_with_orchestras(</w:t>
      </w:r>
      <w:r>
        <w:rPr>
          <w:sz w:val="20"/>
        </w:rPr>
        <w:br/>
      </w:r>
      <w:r>
        <w:rPr>
          <w:sz w:val="20"/>
        </w:rPr>
        <w:t xml:space="preserve">    orchestras: List[Orchestra], musicians: List[Musician]</w:t>
      </w:r>
      <w:r>
        <w:rPr>
          <w:sz w:val="20"/>
        </w:rPr>
        <w:br/>
      </w:r>
      <w:r>
        <w:rPr>
          <w:sz w:val="20"/>
        </w:rPr>
        <w:t>) -&gt; List[Tuple[str, str]]:</w:t>
      </w:r>
      <w:r>
        <w:rPr>
          <w:sz w:val="20"/>
        </w:rPr>
        <w:br/>
      </w:r>
      <w:r>
        <w:rPr>
          <w:sz w:val="20"/>
        </w:rPr>
        <w:t xml:space="preserve">    return sorted(</w:t>
      </w:r>
      <w:r>
        <w:rPr>
          <w:sz w:val="20"/>
        </w:rPr>
        <w:br/>
      </w:r>
      <w:r>
        <w:rPr>
          <w:sz w:val="20"/>
        </w:rPr>
        <w:t xml:space="preserve">        [</w:t>
      </w:r>
      <w:r>
        <w:rPr>
          <w:sz w:val="20"/>
        </w:rPr>
        <w:br/>
      </w:r>
      <w:r>
        <w:rPr>
          <w:sz w:val="20"/>
        </w:rPr>
        <w:t xml:space="preserve">            (musician.name, orchestra.name)</w:t>
      </w:r>
      <w:r>
        <w:rPr>
          <w:sz w:val="20"/>
        </w:rPr>
        <w:br/>
      </w:r>
      <w:r>
        <w:rPr>
          <w:sz w:val="20"/>
        </w:rPr>
        <w:t xml:space="preserve">            for musician in musicians</w:t>
      </w:r>
      <w:r>
        <w:rPr>
          <w:sz w:val="20"/>
        </w:rPr>
        <w:br/>
      </w:r>
      <w:r>
        <w:rPr>
          <w:sz w:val="20"/>
        </w:rPr>
        <w:t xml:space="preserve">            for orchestra in orchestras</w:t>
      </w:r>
      <w:r>
        <w:rPr>
          <w:sz w:val="20"/>
        </w:rPr>
        <w:br/>
      </w:r>
      <w:r>
        <w:rPr>
          <w:sz w:val="20"/>
        </w:rPr>
        <w:t xml:space="preserve">            if orchestra.id == musician.orchestra_id</w:t>
      </w:r>
      <w:r>
        <w:rPr>
          <w:sz w:val="20"/>
        </w:rPr>
        <w:br/>
      </w:r>
      <w:r>
        <w:rPr>
          <w:sz w:val="20"/>
        </w:rPr>
        <w:t xml:space="preserve">        ]</w:t>
      </w:r>
      <w:r>
        <w:rPr>
          <w:sz w:val="20"/>
        </w:rPr>
        <w:br/>
      </w:r>
      <w:r>
        <w:rPr>
          <w:sz w:val="20"/>
        </w:rPr>
        <w:t xml:space="preserve">    )</w:t>
      </w:r>
      <w:r>
        <w:rPr>
          <w:sz w:val="20"/>
        </w:rPr>
        <w:br/>
      </w:r>
      <w:r>
        <w:rPr>
          <w:sz w:val="20"/>
        </w:rPr>
      </w:r>
      <w:r>
        <w:rPr>
          <w:sz w:val="20"/>
        </w:rPr>
        <w:br/>
      </w:r>
      <w:r>
        <w:rPr>
          <w:sz w:val="20"/>
        </w:rPr>
      </w:r>
      <w:r>
        <w:rPr>
          <w:sz w:val="20"/>
        </w:rPr>
        <w:br/>
      </w:r>
      <w:r>
        <w:rPr>
          <w:sz w:val="20"/>
        </w:rPr>
        <w:t>def get_orchestras_with_musicians_count(</w:t>
      </w:r>
      <w:r>
        <w:rPr>
          <w:sz w:val="20"/>
        </w:rPr>
        <w:br/>
      </w:r>
      <w:r>
        <w:rPr>
          <w:sz w:val="20"/>
        </w:rPr>
        <w:t xml:space="preserve">    orchestras: List[Orchestra], musicians: List[Musician]</w:t>
      </w:r>
      <w:r>
        <w:rPr>
          <w:sz w:val="20"/>
        </w:rPr>
        <w:br/>
      </w:r>
      <w:r>
        <w:rPr>
          <w:sz w:val="20"/>
        </w:rPr>
        <w:t>) -&gt; List[Tuple[str, int]]:</w:t>
      </w:r>
      <w:r>
        <w:rPr>
          <w:sz w:val="20"/>
        </w:rPr>
        <w:br/>
      </w:r>
      <w:r>
        <w:rPr>
          <w:sz w:val="20"/>
        </w:rPr>
        <w:t xml:space="preserve">    return sorted(</w:t>
      </w:r>
      <w:r>
        <w:rPr>
          <w:sz w:val="20"/>
        </w:rPr>
        <w:br/>
      </w:r>
      <w:r>
        <w:rPr>
          <w:sz w:val="20"/>
        </w:rPr>
        <w:t xml:space="preserve">        [</w:t>
      </w:r>
      <w:r>
        <w:rPr>
          <w:sz w:val="20"/>
        </w:rPr>
        <w:br/>
      </w:r>
      <w:r>
        <w:rPr>
          <w:sz w:val="20"/>
        </w:rPr>
        <w:t xml:space="preserve">            (orchestra.name, musicians_count)</w:t>
      </w:r>
      <w:r>
        <w:rPr>
          <w:sz w:val="20"/>
        </w:rPr>
        <w:br/>
      </w:r>
      <w:r>
        <w:rPr>
          <w:sz w:val="20"/>
        </w:rPr>
        <w:t xml:space="preserve">            for orchestra in orchestras</w:t>
      </w:r>
      <w:r>
        <w:rPr>
          <w:sz w:val="20"/>
        </w:rPr>
        <w:br/>
      </w:r>
      <w:r>
        <w:rPr>
          <w:sz w:val="20"/>
        </w:rPr>
        <w:t xml:space="preserve">            for musicians_count in [</w:t>
      </w:r>
      <w:r>
        <w:rPr>
          <w:sz w:val="20"/>
        </w:rPr>
        <w:br/>
      </w:r>
      <w:r>
        <w:rPr>
          <w:sz w:val="20"/>
        </w:rPr>
        <w:t xml:space="preserve">                len(</w:t>
      </w:r>
      <w:r>
        <w:rPr>
          <w:sz w:val="20"/>
        </w:rPr>
        <w:br/>
      </w:r>
      <w:r>
        <w:rPr>
          <w:sz w:val="20"/>
        </w:rPr>
        <w:t xml:space="preserve">                    [</w:t>
      </w:r>
      <w:r>
        <w:rPr>
          <w:sz w:val="20"/>
        </w:rPr>
        <w:br/>
      </w:r>
      <w:r>
        <w:rPr>
          <w:sz w:val="20"/>
        </w:rPr>
        <w:t xml:space="preserve">                        musician</w:t>
      </w:r>
      <w:r>
        <w:rPr>
          <w:sz w:val="20"/>
        </w:rPr>
        <w:br/>
      </w:r>
      <w:r>
        <w:rPr>
          <w:sz w:val="20"/>
        </w:rPr>
        <w:t xml:space="preserve">                        for musician in musicians</w:t>
      </w:r>
      <w:r>
        <w:rPr>
          <w:sz w:val="20"/>
        </w:rPr>
        <w:br/>
      </w:r>
      <w:r>
        <w:rPr>
          <w:sz w:val="20"/>
        </w:rPr>
        <w:t xml:space="preserve">                        if musician.orchestra_id == orchestra.id</w:t>
      </w:r>
      <w:r>
        <w:rPr>
          <w:sz w:val="20"/>
        </w:rPr>
        <w:br/>
      </w:r>
      <w:r>
        <w:rPr>
          <w:sz w:val="20"/>
        </w:rPr>
        <w:t xml:space="preserve">                    ]</w:t>
      </w:r>
      <w:r>
        <w:rPr>
          <w:sz w:val="20"/>
        </w:rPr>
        <w:br/>
      </w:r>
      <w:r>
        <w:rPr>
          <w:sz w:val="20"/>
        </w:rPr>
        <w:t xml:space="preserve">                )</w:t>
      </w:r>
      <w:r>
        <w:rPr>
          <w:sz w:val="20"/>
        </w:rPr>
        <w:br/>
      </w:r>
      <w:r>
        <w:rPr>
          <w:sz w:val="20"/>
        </w:rPr>
        <w:t xml:space="preserve">            ]</w:t>
      </w:r>
      <w:r>
        <w:rPr>
          <w:sz w:val="20"/>
        </w:rPr>
        <w:br/>
      </w:r>
      <w:r>
        <w:rPr>
          <w:sz w:val="20"/>
        </w:rPr>
        <w:t xml:space="preserve">        ],</w:t>
      </w:r>
      <w:r>
        <w:rPr>
          <w:sz w:val="20"/>
        </w:rPr>
        <w:br/>
      </w:r>
      <w:r>
        <w:rPr>
          <w:sz w:val="20"/>
        </w:rPr>
        <w:t xml:space="preserve">        key=lambda item: item[1],</w:t>
      </w:r>
      <w:r>
        <w:rPr>
          <w:sz w:val="20"/>
        </w:rPr>
        <w:br/>
      </w:r>
      <w:r>
        <w:rPr>
          <w:sz w:val="20"/>
        </w:rPr>
        <w:t xml:space="preserve">        reverse=True,</w:t>
      </w:r>
      <w:r>
        <w:rPr>
          <w:sz w:val="20"/>
        </w:rPr>
        <w:br/>
      </w:r>
      <w:r>
        <w:rPr>
          <w:sz w:val="20"/>
        </w:rPr>
        <w:t xml:space="preserve">    )</w:t>
      </w:r>
      <w:r>
        <w:rPr>
          <w:sz w:val="20"/>
        </w:rPr>
        <w:br/>
      </w:r>
      <w:r>
        <w:rPr>
          <w:sz w:val="20"/>
        </w:rPr>
      </w:r>
      <w:r>
        <w:rPr>
          <w:sz w:val="20"/>
        </w:rPr>
        <w:br/>
      </w:r>
      <w:r>
        <w:rPr>
          <w:sz w:val="20"/>
        </w:rPr>
      </w:r>
      <w:r>
        <w:rPr>
          <w:sz w:val="20"/>
        </w:rPr>
        <w:br/>
      </w:r>
      <w:r>
        <w:rPr>
          <w:sz w:val="20"/>
        </w:rPr>
        <w:t>def get_musicians_orhestras_by_ending_substring(</w:t>
      </w:r>
      <w:r>
        <w:rPr>
          <w:sz w:val="20"/>
        </w:rPr>
        <w:br/>
      </w:r>
      <w:r>
        <w:rPr>
          <w:sz w:val="20"/>
        </w:rPr>
        <w:t xml:space="preserve">    orechestras: List[Orchestra],</w:t>
      </w:r>
      <w:r>
        <w:rPr>
          <w:sz w:val="20"/>
        </w:rPr>
        <w:br/>
      </w:r>
      <w:r>
        <w:rPr>
          <w:sz w:val="20"/>
        </w:rPr>
        <w:t xml:space="preserve">    musicians: List[Musician],</w:t>
      </w:r>
      <w:r>
        <w:rPr>
          <w:sz w:val="20"/>
        </w:rPr>
        <w:br/>
      </w:r>
      <w:r>
        <w:rPr>
          <w:sz w:val="20"/>
        </w:rPr>
        <w:t xml:space="preserve">    musicians_orchestras: List[MusicianOrchestra],</w:t>
      </w:r>
      <w:r>
        <w:rPr>
          <w:sz w:val="20"/>
        </w:rPr>
        <w:br/>
      </w:r>
      <w:r>
        <w:rPr>
          <w:sz w:val="20"/>
        </w:rPr>
        <w:t xml:space="preserve">    substring: str,</w:t>
      </w:r>
      <w:r>
        <w:rPr>
          <w:sz w:val="20"/>
        </w:rPr>
        <w:br/>
      </w:r>
      <w:r>
        <w:rPr>
          <w:sz w:val="20"/>
        </w:rPr>
        <w:t>) -&gt; List[Tuple[str, List[str]]]:</w:t>
      </w:r>
      <w:r>
        <w:rPr>
          <w:sz w:val="20"/>
        </w:rPr>
        <w:br/>
      </w:r>
      <w:r>
        <w:rPr>
          <w:sz w:val="20"/>
        </w:rPr>
        <w:t xml:space="preserve">    return [</w:t>
      </w:r>
      <w:r>
        <w:rPr>
          <w:sz w:val="20"/>
        </w:rPr>
        <w:br/>
      </w:r>
      <w:r>
        <w:rPr>
          <w:sz w:val="20"/>
        </w:rPr>
        <w:t xml:space="preserve">        (musician.name, orchestras_of_musician)</w:t>
      </w:r>
      <w:r>
        <w:rPr>
          <w:sz w:val="20"/>
        </w:rPr>
        <w:br/>
      </w:r>
      <w:r>
        <w:rPr>
          <w:sz w:val="20"/>
        </w:rPr>
        <w:t xml:space="preserve">        for musician in musicians</w:t>
      </w:r>
      <w:r>
        <w:rPr>
          <w:sz w:val="20"/>
        </w:rPr>
        <w:br/>
      </w:r>
      <w:r>
        <w:rPr>
          <w:sz w:val="20"/>
        </w:rPr>
        <w:t xml:space="preserve">        for orchestras_of_musician in [</w:t>
      </w:r>
      <w:r>
        <w:rPr>
          <w:sz w:val="20"/>
        </w:rPr>
        <w:br/>
      </w:r>
      <w:r>
        <w:rPr>
          <w:sz w:val="20"/>
        </w:rPr>
        <w:t xml:space="preserve">            [</w:t>
      </w:r>
      <w:r>
        <w:rPr>
          <w:sz w:val="20"/>
        </w:rPr>
        <w:br/>
      </w:r>
      <w:r>
        <w:rPr>
          <w:sz w:val="20"/>
        </w:rPr>
        <w:t xml:space="preserve">                orchestra.name</w:t>
      </w:r>
      <w:r>
        <w:rPr>
          <w:sz w:val="20"/>
        </w:rPr>
        <w:br/>
      </w:r>
      <w:r>
        <w:rPr>
          <w:sz w:val="20"/>
        </w:rPr>
        <w:t xml:space="preserve">                for orchestra in orechestras</w:t>
      </w:r>
      <w:r>
        <w:rPr>
          <w:sz w:val="20"/>
        </w:rPr>
        <w:br/>
      </w:r>
      <w:r>
        <w:rPr>
          <w:sz w:val="20"/>
        </w:rPr>
        <w:t xml:space="preserve">                for musician_orchestra in musicians_orchestras</w:t>
      </w:r>
      <w:r>
        <w:rPr>
          <w:sz w:val="20"/>
        </w:rPr>
        <w:br/>
      </w:r>
      <w:r>
        <w:rPr>
          <w:sz w:val="20"/>
        </w:rPr>
        <w:t xml:space="preserve">                if orchestra.id == musician_orchestra.orchestra_id</w:t>
      </w:r>
      <w:r>
        <w:rPr>
          <w:sz w:val="20"/>
        </w:rPr>
        <w:br/>
      </w:r>
      <w:r>
        <w:rPr>
          <w:sz w:val="20"/>
        </w:rPr>
        <w:t xml:space="preserve">                and musician.id == musician_orchestra.musician_id</w:t>
      </w:r>
      <w:r>
        <w:rPr>
          <w:sz w:val="20"/>
        </w:rPr>
        <w:br/>
      </w:r>
      <w:r>
        <w:rPr>
          <w:sz w:val="20"/>
        </w:rPr>
        <w:t xml:space="preserve">            ]</w:t>
      </w:r>
      <w:r>
        <w:rPr>
          <w:sz w:val="20"/>
        </w:rPr>
        <w:br/>
      </w:r>
      <w:r>
        <w:rPr>
          <w:sz w:val="20"/>
        </w:rPr>
        <w:t xml:space="preserve">        ]</w:t>
      </w:r>
      <w:r>
        <w:rPr>
          <w:sz w:val="20"/>
        </w:rPr>
        <w:br/>
      </w:r>
      <w:r>
        <w:rPr>
          <w:sz w:val="20"/>
        </w:rPr>
        <w:t xml:space="preserve">        if musician.name.endswith(substring)</w:t>
      </w:r>
      <w:r>
        <w:rPr>
          <w:sz w:val="20"/>
        </w:rPr>
        <w:br/>
      </w:r>
      <w:r>
        <w:rPr>
          <w:sz w:val="20"/>
        </w:rPr>
        <w:t xml:space="preserve">    ]</w:t>
      </w:r>
      <w:r>
        <w:rPr>
          <w:sz w:val="20"/>
        </w:rPr>
        <w:br/>
      </w:r>
      <w:r>
        <w:rPr>
          <w:sz w:val="20"/>
        </w:rPr>
      </w:r>
      <w:r>
        <w:rPr>
          <w:sz w:val="20"/>
        </w:rPr>
        <w:br/>
      </w:r>
      <w:r>
        <w:rPr>
          <w:sz w:val="20"/>
        </w:rPr>
      </w:r>
      <w:r>
        <w:rPr>
          <w:sz w:val="20"/>
        </w:rPr>
        <w:br/>
      </w:r>
      <w:r>
        <w:rPr>
          <w:sz w:val="20"/>
        </w:rPr>
        <w:t>def main():</w:t>
      </w:r>
      <w:r>
        <w:rPr>
          <w:sz w:val="20"/>
        </w:rPr>
        <w:br/>
      </w:r>
      <w:r>
        <w:rPr>
          <w:sz w:val="20"/>
        </w:rPr>
        <w:t xml:space="preserve">    print("Запрос Б1")</w:t>
      </w:r>
      <w:r>
        <w:rPr>
          <w:sz w:val="20"/>
        </w:rPr>
        <w:br/>
      </w:r>
      <w:r>
        <w:rPr>
          <w:sz w:val="20"/>
        </w:rPr>
        <w:t xml:space="preserve">    print(get_musicians_with_orchestras(data.orchestras, data.musicians))</w:t>
      </w:r>
      <w:r>
        <w:rPr>
          <w:sz w:val="20"/>
        </w:rPr>
        <w:br/>
      </w:r>
      <w:r>
        <w:rPr>
          <w:sz w:val="20"/>
        </w:rPr>
      </w:r>
      <w:r>
        <w:rPr>
          <w:sz w:val="20"/>
        </w:rPr>
        <w:br/>
      </w:r>
      <w:r>
        <w:rPr>
          <w:sz w:val="20"/>
        </w:rPr>
        <w:t xml:space="preserve">    print("Запрос Б2")</w:t>
      </w:r>
      <w:r>
        <w:rPr>
          <w:sz w:val="20"/>
        </w:rPr>
        <w:br/>
      </w:r>
      <w:r>
        <w:rPr>
          <w:sz w:val="20"/>
        </w:rPr>
        <w:t xml:space="preserve">    print(get_orchestras_with_musicians_count(data.orchestras, data.musicians))</w:t>
      </w:r>
      <w:r>
        <w:rPr>
          <w:sz w:val="20"/>
        </w:rPr>
        <w:br/>
      </w:r>
      <w:r>
        <w:rPr>
          <w:sz w:val="20"/>
        </w:rPr>
      </w:r>
      <w:r>
        <w:rPr>
          <w:sz w:val="20"/>
        </w:rPr>
        <w:br/>
      </w:r>
      <w:r>
        <w:rPr>
          <w:sz w:val="20"/>
        </w:rPr>
        <w:t xml:space="preserve">    print("Запрос Б3")</w:t>
      </w:r>
      <w:r>
        <w:rPr>
          <w:sz w:val="20"/>
        </w:rPr>
        <w:br/>
      </w:r>
      <w:r>
        <w:rPr>
          <w:sz w:val="20"/>
        </w:rPr>
        <w:t xml:space="preserve">    print(</w:t>
      </w:r>
      <w:r>
        <w:rPr>
          <w:sz w:val="20"/>
        </w:rPr>
        <w:br/>
      </w:r>
      <w:r>
        <w:rPr>
          <w:sz w:val="20"/>
        </w:rPr>
        <w:t xml:space="preserve">        get_musicians_orhestras_by_ending_substring(</w:t>
      </w:r>
      <w:r>
        <w:rPr>
          <w:sz w:val="20"/>
        </w:rPr>
        <w:br/>
      </w:r>
      <w:r>
        <w:rPr>
          <w:sz w:val="20"/>
        </w:rPr>
        <w:t xml:space="preserve">            orechestras=data.orchestras,</w:t>
      </w:r>
      <w:r>
        <w:rPr>
          <w:sz w:val="20"/>
        </w:rPr>
        <w:br/>
      </w:r>
      <w:r>
        <w:rPr>
          <w:sz w:val="20"/>
        </w:rPr>
        <w:t xml:space="preserve">            musicians=data.musicians,</w:t>
      </w:r>
      <w:r>
        <w:rPr>
          <w:sz w:val="20"/>
        </w:rPr>
        <w:br/>
      </w:r>
      <w:r>
        <w:rPr>
          <w:sz w:val="20"/>
        </w:rPr>
        <w:t xml:space="preserve">            musicians_orchestras=data.musicians_orchestras,</w:t>
      </w:r>
      <w:r>
        <w:rPr>
          <w:sz w:val="20"/>
        </w:rPr>
        <w:br/>
      </w:r>
      <w:r>
        <w:rPr>
          <w:sz w:val="20"/>
        </w:rPr>
        <w:t xml:space="preserve">            substring="ov",</w:t>
      </w:r>
      <w:r>
        <w:rPr>
          <w:sz w:val="20"/>
        </w:rPr>
        <w:br/>
      </w:r>
      <w:r>
        <w:rPr>
          <w:sz w:val="20"/>
        </w:rPr>
        <w:t xml:space="preserve">        )</w:t>
      </w:r>
      <w:r>
        <w:rPr>
          <w:sz w:val="20"/>
        </w:rPr>
        <w:br/>
      </w:r>
      <w:r>
        <w:rPr>
          <w:sz w:val="20"/>
        </w:rPr>
        <w:t xml:space="preserve">    )</w:t>
      </w:r>
      <w:r>
        <w:rPr>
          <w:sz w:val="20"/>
        </w:rPr>
        <w:br/>
      </w:r>
      <w:r>
        <w:rPr>
          <w:sz w:val="20"/>
        </w:rPr>
      </w:r>
      <w:r>
        <w:rPr>
          <w:sz w:val="20"/>
        </w:rPr>
        <w:br/>
      </w:r>
      <w:r>
        <w:rPr>
          <w:sz w:val="20"/>
        </w:rPr>
      </w:r>
      <w:r>
        <w:rPr>
          <w:sz w:val="20"/>
        </w:rPr>
        <w:br/>
      </w:r>
      <w:r>
        <w:rPr>
          <w:sz w:val="20"/>
        </w:rPr>
        <w:t>if __name__ == "__main__":</w:t>
      </w:r>
      <w:r>
        <w:rPr>
          <w:sz w:val="20"/>
        </w:rPr>
        <w:br/>
      </w:r>
      <w:r>
        <w:rPr>
          <w:sz w:val="20"/>
        </w:rPr>
        <w:t xml:space="preserve">    main()</w:t>
      </w:r>
      <w:r>
        <w:rPr>
          <w:sz w:val="20"/>
        </w:rPr>
        <w:br/>
      </w:r>
      <w:r>
        <w:rPr>
          <w:sz w:val="20"/>
        </w:rPr>
        <w:t># %%</w:t>
      </w:r>
      <w:r>
        <w:rPr>
          <w:sz w:val="20"/>
        </w:rPr>
        <w:br/>
      </w:r>
      <w:r>
        <w:rPr>
          <w:sz w:val="20"/>
        </w:rPr>
      </w:r>
      <w:r>
        <w:rPr>
          <w:sz w:val="20"/>
        </w:rPr>
        <w:br/>
      </w:r>
    </w:p>
    <w:p>
      <w:pPr>
        <w:pStyle w:val="Heading2"/>
      </w:pPr>
      <w:r>
        <w:t>tests.py</w:t>
      </w:r>
    </w:p>
    <w:p>
      <w:pPr>
        <w:jc w:val="left"/>
      </w:pPr>
      <w:r>
        <w:rPr>
          <w:sz w:val="20"/>
        </w:rPr>
        <w:t>import unittest</w:t>
        <w:br/>
        <w:t>from collections import Counter</w:t>
        <w:br/>
        <w:t>import data</w:t>
        <w:br/>
        <w:t>from main import (</w:t>
        <w:br/>
        <w:t xml:space="preserve">    get_musicians_with_orchestras,</w:t>
        <w:br/>
        <w:t xml:space="preserve">    get_orchestras_with_musicians_count,</w:t>
        <w:br/>
        <w:t xml:space="preserve">    get_musicians_orhestras_by_ending_substring,</w:t>
        <w:br/>
        <w:t>)</w:t>
        <w:br/>
        <w:br/>
        <w:br/>
        <w:t>class TestFunctions(unittest.TestCase):</w:t>
        <w:br/>
        <w:t xml:space="preserve">    def setUp(self):</w:t>
        <w:br/>
        <w:t xml:space="preserve">        self.data = data</w:t>
        <w:br/>
        <w:br/>
        <w:t xml:space="preserve">    def test_get_musicians_with_orchestras(self):</w:t>
        <w:br/>
        <w:t xml:space="preserve">        want = [</w:t>
        <w:br/>
        <w:t xml:space="preserve">            ("Anna Netrebko", "Bolshoi Theatre Orchestra"),</w:t>
        <w:br/>
        <w:t xml:space="preserve">            ("Daniil Trifonov", "St. Petersburg Philharmonic Orchestra"),</w:t>
        <w:br/>
        <w:t xml:space="preserve">            ("Denis Matsuev", "State Academic Symphony Orchestra of Russia"),</w:t>
        <w:br/>
        <w:t xml:space="preserve">            ("Evgeny Kissin", "Bolshoi Theatre Orchestra"),</w:t>
        <w:br/>
        <w:t xml:space="preserve">            ("Marina Abramova", "St. Petersburg Philharmonic Orchestra"),</w:t>
        <w:br/>
        <w:t xml:space="preserve">            ("Maxim Vengerov", "Mariinsky Theatre Orchestra"),</w:t>
        <w:br/>
        <w:t xml:space="preserve">            ("Natalia Gutman", "Novosibirsk Symphony Orchestra"),</w:t>
        <w:br/>
        <w:t xml:space="preserve">            ("Vadim Repin", "Mariinsky Theatre Orchestra"),</w:t>
        <w:br/>
        <w:t xml:space="preserve">            ("Valery Gergiev", "Mariinsky Theatre Orchestra"),</w:t>
        <w:br/>
        <w:t xml:space="preserve">            ("Yuri Bashmet", "Moscow City Symphony - Russian Philharmonic"),</w:t>
        <w:br/>
        <w:t xml:space="preserve">        ]</w:t>
        <w:br/>
        <w:t xml:space="preserve">        actual = get_musicians_with_orchestras(data.orchestras, data.musicians)</w:t>
        <w:br/>
        <w:t xml:space="preserve">        self.assertCountEqual(want, actual)</w:t>
        <w:br/>
        <w:br/>
        <w:t xml:space="preserve">    def test_get_orchestras_with_musicians_count(self):</w:t>
        <w:br/>
        <w:t xml:space="preserve">        want = [</w:t>
        <w:br/>
        <w:t xml:space="preserve">            ("Mariinsky Theatre Orchestra", 3),</w:t>
        <w:br/>
        <w:t xml:space="preserve">            ("St. Petersburg Philharmonic Orchestra", 2),</w:t>
        <w:br/>
        <w:t xml:space="preserve">            ("Bolshoi Theatre Orchestra", 2),</w:t>
        <w:br/>
        <w:t xml:space="preserve">            ("Moscow City Symphony - Russian Philharmonic", 1),</w:t>
        <w:br/>
        <w:t xml:space="preserve">            ("State Academic Symphony Orchestra of Russia", 1),</w:t>
        <w:br/>
        <w:t xml:space="preserve">            ("Novosibirsk Symphony Orchestra", 1),</w:t>
        <w:br/>
        <w:t xml:space="preserve">        ]</w:t>
        <w:br/>
        <w:t xml:space="preserve">        actual = get_orchestras_with_musicians_count(data.orchestras, data.musicians)</w:t>
        <w:br/>
        <w:t xml:space="preserve">        self.assertCountEqual(want, actual)</w:t>
        <w:br/>
        <w:br/>
        <w:t xml:space="preserve">    def test_get_musicians_orhestras_by_ending_substring(self):</w:t>
        <w:br/>
        <w:t xml:space="preserve">        want = [</w:t>
        <w:br/>
        <w:t xml:space="preserve">            (</w:t>
        <w:br/>
        <w:t xml:space="preserve">                "Daniil Trifonov",</w:t>
        <w:br/>
        <w:t xml:space="preserve">                ["Mariinsky Theatre Orchestra", "Novosibirsk Symphony Orchestra"],</w:t>
        <w:br/>
        <w:t xml:space="preserve">            ),</w:t>
        <w:br/>
        <w:t xml:space="preserve">            ("Maxim Vengerov", ["Novosibirsk Symphony Orchestra"]),</w:t>
        <w:br/>
        <w:t xml:space="preserve">        ]</w:t>
        <w:br/>
        <w:t xml:space="preserve">        actual = get_musicians_orhestras_by_ending_substring(</w:t>
        <w:br/>
        <w:t xml:space="preserve">            orechestras=data.orchestras,</w:t>
        <w:br/>
        <w:t xml:space="preserve">            musicians=data.musicians,</w:t>
        <w:br/>
        <w:t xml:space="preserve">            musicians_orchestras=data.musicians_orchestras,</w:t>
        <w:br/>
        <w:t xml:space="preserve">            substring="ov",</w:t>
        <w:br/>
        <w:t xml:space="preserve">        )</w:t>
        <w:br/>
        <w:t xml:space="preserve">        self.assertCountEqual(want, actual)</w:t>
        <w:br/>
        <w:br/>
        <w:br/>
        <w:t>if __name__ == "__main__":</w:t>
        <w:br/>
        <w:t xml:space="preserve">    unittest.main()</w:t>
        <w:br/>
      </w:r>
      <w:r>
        <w:rPr>
          <w:sz w:val="20"/>
        </w:rPr>
        <w:t>import unittest</w:t>
      </w:r>
      <w:r>
        <w:rPr>
          <w:sz w:val="20"/>
        </w:rPr>
        <w:br/>
      </w:r>
      <w:r>
        <w:rPr>
          <w:sz w:val="20"/>
        </w:rPr>
        <w:t>from collections import Counter</w:t>
      </w:r>
      <w:r>
        <w:rPr>
          <w:sz w:val="20"/>
        </w:rPr>
        <w:br/>
      </w:r>
      <w:r>
        <w:rPr>
          <w:sz w:val="20"/>
        </w:rPr>
        <w:t>import data</w:t>
      </w:r>
      <w:r>
        <w:rPr>
          <w:sz w:val="20"/>
        </w:rPr>
        <w:br/>
      </w:r>
      <w:r>
        <w:rPr>
          <w:sz w:val="20"/>
        </w:rPr>
        <w:t>from main import (</w:t>
      </w:r>
      <w:r>
        <w:rPr>
          <w:sz w:val="20"/>
        </w:rPr>
        <w:br/>
      </w:r>
      <w:r>
        <w:rPr>
          <w:sz w:val="20"/>
        </w:rPr>
        <w:t xml:space="preserve">    get_musicians_with_orchestras,</w:t>
      </w:r>
      <w:r>
        <w:rPr>
          <w:sz w:val="20"/>
        </w:rPr>
        <w:br/>
      </w:r>
      <w:r>
        <w:rPr>
          <w:sz w:val="20"/>
        </w:rPr>
        <w:t xml:space="preserve">    get_orchestras_with_musicians_count,</w:t>
      </w:r>
      <w:r>
        <w:rPr>
          <w:sz w:val="20"/>
        </w:rPr>
        <w:br/>
      </w:r>
      <w:r>
        <w:rPr>
          <w:sz w:val="20"/>
        </w:rPr>
        <w:t xml:space="preserve">    get_musicians_orhestras_by_ending_substring,</w:t>
      </w:r>
      <w:r>
        <w:rPr>
          <w:sz w:val="20"/>
        </w:rPr>
        <w:br/>
      </w:r>
      <w:r>
        <w:rPr>
          <w:sz w:val="20"/>
        </w:rPr>
        <w:t>)</w:t>
      </w:r>
      <w:r>
        <w:rPr>
          <w:sz w:val="20"/>
        </w:rPr>
        <w:br/>
      </w:r>
      <w:r>
        <w:rPr>
          <w:sz w:val="20"/>
        </w:rPr>
      </w:r>
      <w:r>
        <w:rPr>
          <w:sz w:val="20"/>
        </w:rPr>
        <w:br/>
      </w:r>
      <w:r>
        <w:rPr>
          <w:sz w:val="20"/>
        </w:rPr>
      </w:r>
      <w:r>
        <w:rPr>
          <w:sz w:val="20"/>
        </w:rPr>
        <w:br/>
      </w:r>
      <w:r>
        <w:rPr>
          <w:sz w:val="20"/>
        </w:rPr>
        <w:t>class TestFunctions(unittest.TestCase):</w:t>
      </w:r>
      <w:r>
        <w:rPr>
          <w:sz w:val="20"/>
        </w:rPr>
        <w:br/>
      </w:r>
      <w:r>
        <w:rPr>
          <w:sz w:val="20"/>
        </w:rPr>
        <w:t xml:space="preserve">    def setUp(self):</w:t>
      </w:r>
      <w:r>
        <w:rPr>
          <w:sz w:val="20"/>
        </w:rPr>
        <w:br/>
      </w:r>
      <w:r>
        <w:rPr>
          <w:sz w:val="20"/>
        </w:rPr>
        <w:t xml:space="preserve">        self.data = data</w:t>
      </w:r>
      <w:r>
        <w:rPr>
          <w:sz w:val="20"/>
        </w:rPr>
        <w:br/>
      </w:r>
      <w:r>
        <w:rPr>
          <w:sz w:val="20"/>
        </w:rPr>
      </w:r>
      <w:r>
        <w:rPr>
          <w:sz w:val="20"/>
        </w:rPr>
        <w:br/>
      </w:r>
      <w:r>
        <w:rPr>
          <w:sz w:val="20"/>
        </w:rPr>
        <w:t xml:space="preserve">    def test_get_musicians_with_orchestras(self):</w:t>
      </w:r>
      <w:r>
        <w:rPr>
          <w:sz w:val="20"/>
        </w:rPr>
        <w:br/>
      </w:r>
      <w:r>
        <w:rPr>
          <w:sz w:val="20"/>
        </w:rPr>
        <w:t xml:space="preserve">        want = [</w:t>
      </w:r>
      <w:r>
        <w:rPr>
          <w:sz w:val="20"/>
        </w:rPr>
        <w:br/>
      </w:r>
      <w:r>
        <w:rPr>
          <w:sz w:val="20"/>
        </w:rPr>
        <w:t xml:space="preserve">            ("Anna Netrebko", "Bolshoi Theatre Orchestra"),</w:t>
      </w:r>
      <w:r>
        <w:rPr>
          <w:sz w:val="20"/>
        </w:rPr>
        <w:br/>
      </w:r>
      <w:r>
        <w:rPr>
          <w:sz w:val="20"/>
        </w:rPr>
        <w:t xml:space="preserve">            ("Daniil Trifonov", "St. Petersburg Philharmonic Orchestra"),</w:t>
      </w:r>
      <w:r>
        <w:rPr>
          <w:sz w:val="20"/>
        </w:rPr>
        <w:br/>
      </w:r>
      <w:r>
        <w:rPr>
          <w:sz w:val="20"/>
        </w:rPr>
        <w:t xml:space="preserve">            ("Denis Matsuev", "State Academic Symphony Orchestra of Russia"),</w:t>
      </w:r>
      <w:r>
        <w:rPr>
          <w:sz w:val="20"/>
        </w:rPr>
        <w:br/>
      </w:r>
      <w:r>
        <w:rPr>
          <w:sz w:val="20"/>
        </w:rPr>
        <w:t xml:space="preserve">            ("Evgeny Kissin", "Bolshoi Theatre Orchestra"),</w:t>
      </w:r>
      <w:r>
        <w:rPr>
          <w:sz w:val="20"/>
        </w:rPr>
        <w:br/>
      </w:r>
      <w:r>
        <w:rPr>
          <w:sz w:val="20"/>
        </w:rPr>
        <w:t xml:space="preserve">            ("Marina Abramova", "St. Petersburg Philharmonic Orchestra"),</w:t>
      </w:r>
      <w:r>
        <w:rPr>
          <w:sz w:val="20"/>
        </w:rPr>
        <w:br/>
      </w:r>
      <w:r>
        <w:rPr>
          <w:sz w:val="20"/>
        </w:rPr>
        <w:t xml:space="preserve">            ("Maxim Vengerov", "Mariinsky Theatre Orchestra"),</w:t>
      </w:r>
      <w:r>
        <w:rPr>
          <w:sz w:val="20"/>
        </w:rPr>
        <w:br/>
      </w:r>
      <w:r>
        <w:rPr>
          <w:sz w:val="20"/>
        </w:rPr>
        <w:t xml:space="preserve">            ("Natalia Gutman", "Novosibirsk Symphony Orchestra"),</w:t>
      </w:r>
      <w:r>
        <w:rPr>
          <w:sz w:val="20"/>
        </w:rPr>
        <w:br/>
      </w:r>
      <w:r>
        <w:rPr>
          <w:sz w:val="20"/>
        </w:rPr>
        <w:t xml:space="preserve">            ("Vadim Repin", "Mariinsky Theatre Orchestra"),</w:t>
      </w:r>
      <w:r>
        <w:rPr>
          <w:sz w:val="20"/>
        </w:rPr>
        <w:br/>
      </w:r>
      <w:r>
        <w:rPr>
          <w:sz w:val="20"/>
        </w:rPr>
        <w:t xml:space="preserve">            ("Valery Gergiev", "Mariinsky Theatre Orchestra"),</w:t>
      </w:r>
      <w:r>
        <w:rPr>
          <w:sz w:val="20"/>
        </w:rPr>
        <w:br/>
      </w:r>
      <w:r>
        <w:rPr>
          <w:sz w:val="20"/>
        </w:rPr>
        <w:t xml:space="preserve">            ("Yuri Bashmet", "Moscow City Symphony - Russian Philharmonic"),</w:t>
      </w:r>
      <w:r>
        <w:rPr>
          <w:sz w:val="20"/>
        </w:rPr>
        <w:br/>
      </w:r>
      <w:r>
        <w:rPr>
          <w:sz w:val="20"/>
        </w:rPr>
        <w:t xml:space="preserve">        ]</w:t>
      </w:r>
      <w:r>
        <w:rPr>
          <w:sz w:val="20"/>
        </w:rPr>
        <w:br/>
      </w:r>
      <w:r>
        <w:rPr>
          <w:sz w:val="20"/>
        </w:rPr>
        <w:t xml:space="preserve">        actual = get_musicians_with_orchestras(data.orchestras, data.musicians)</w:t>
      </w:r>
      <w:r>
        <w:rPr>
          <w:sz w:val="20"/>
        </w:rPr>
        <w:br/>
      </w:r>
      <w:r>
        <w:rPr>
          <w:sz w:val="20"/>
        </w:rPr>
        <w:t xml:space="preserve">        self.assertCountEqual(want, actual)</w:t>
      </w:r>
      <w:r>
        <w:rPr>
          <w:sz w:val="20"/>
        </w:rPr>
        <w:br/>
      </w:r>
      <w:r>
        <w:rPr>
          <w:sz w:val="20"/>
        </w:rPr>
      </w:r>
      <w:r>
        <w:rPr>
          <w:sz w:val="20"/>
        </w:rPr>
        <w:br/>
      </w:r>
      <w:r>
        <w:rPr>
          <w:sz w:val="20"/>
        </w:rPr>
        <w:t xml:space="preserve">    def test_get_orchestras_with_musicians_count(self):</w:t>
      </w:r>
      <w:r>
        <w:rPr>
          <w:sz w:val="20"/>
        </w:rPr>
        <w:br/>
      </w:r>
      <w:r>
        <w:rPr>
          <w:sz w:val="20"/>
        </w:rPr>
        <w:t xml:space="preserve">        want = [</w:t>
      </w:r>
      <w:r>
        <w:rPr>
          <w:sz w:val="20"/>
        </w:rPr>
        <w:br/>
      </w:r>
      <w:r>
        <w:rPr>
          <w:sz w:val="20"/>
        </w:rPr>
        <w:t xml:space="preserve">            ("Mariinsky Theatre Orchestra", 3),</w:t>
      </w:r>
      <w:r>
        <w:rPr>
          <w:sz w:val="20"/>
        </w:rPr>
        <w:br/>
      </w:r>
      <w:r>
        <w:rPr>
          <w:sz w:val="20"/>
        </w:rPr>
        <w:t xml:space="preserve">            ("St. Petersburg Philharmonic Orchestra", 2),</w:t>
      </w:r>
      <w:r>
        <w:rPr>
          <w:sz w:val="20"/>
        </w:rPr>
        <w:br/>
      </w:r>
      <w:r>
        <w:rPr>
          <w:sz w:val="20"/>
        </w:rPr>
        <w:t xml:space="preserve">            ("Bolshoi Theatre Orchestra", 2),</w:t>
      </w:r>
      <w:r>
        <w:rPr>
          <w:sz w:val="20"/>
        </w:rPr>
        <w:br/>
      </w:r>
      <w:r>
        <w:rPr>
          <w:sz w:val="20"/>
        </w:rPr>
        <w:t xml:space="preserve">            ("Moscow City Symphony - Russian Philharmonic", 1),</w:t>
      </w:r>
      <w:r>
        <w:rPr>
          <w:sz w:val="20"/>
        </w:rPr>
        <w:br/>
      </w:r>
      <w:r>
        <w:rPr>
          <w:sz w:val="20"/>
        </w:rPr>
        <w:t xml:space="preserve">            ("State Academic Symphony Orchestra of Russia", 1),</w:t>
      </w:r>
      <w:r>
        <w:rPr>
          <w:sz w:val="20"/>
        </w:rPr>
        <w:br/>
      </w:r>
      <w:r>
        <w:rPr>
          <w:sz w:val="20"/>
        </w:rPr>
        <w:t xml:space="preserve">            ("Novosibirsk Symphony Orchestra", 1),</w:t>
      </w:r>
      <w:r>
        <w:rPr>
          <w:sz w:val="20"/>
        </w:rPr>
        <w:br/>
      </w:r>
      <w:r>
        <w:rPr>
          <w:sz w:val="20"/>
        </w:rPr>
        <w:t xml:space="preserve">        ]</w:t>
      </w:r>
      <w:r>
        <w:rPr>
          <w:sz w:val="20"/>
        </w:rPr>
        <w:br/>
      </w:r>
      <w:r>
        <w:rPr>
          <w:sz w:val="20"/>
        </w:rPr>
        <w:t xml:space="preserve">        actual = get_orchestras_with_musicians_count(data.orchestras, data.musicians)</w:t>
      </w:r>
      <w:r>
        <w:rPr>
          <w:sz w:val="20"/>
        </w:rPr>
        <w:br/>
      </w:r>
      <w:r>
        <w:rPr>
          <w:sz w:val="20"/>
        </w:rPr>
        <w:t xml:space="preserve">        self.assertCountEqual(want, actual)</w:t>
      </w:r>
      <w:r>
        <w:rPr>
          <w:sz w:val="20"/>
        </w:rPr>
        <w:br/>
      </w:r>
      <w:r>
        <w:rPr>
          <w:sz w:val="20"/>
        </w:rPr>
      </w:r>
      <w:r>
        <w:rPr>
          <w:sz w:val="20"/>
        </w:rPr>
        <w:br/>
      </w:r>
      <w:r>
        <w:rPr>
          <w:sz w:val="20"/>
        </w:rPr>
        <w:t xml:space="preserve">    def test_get_musicians_orhestras_by_ending_substring(self):</w:t>
      </w:r>
      <w:r>
        <w:rPr>
          <w:sz w:val="20"/>
        </w:rPr>
        <w:br/>
      </w:r>
      <w:r>
        <w:rPr>
          <w:sz w:val="20"/>
        </w:rPr>
        <w:t xml:space="preserve">        want = [</w:t>
      </w:r>
      <w:r>
        <w:rPr>
          <w:sz w:val="20"/>
        </w:rPr>
        <w:br/>
      </w:r>
      <w:r>
        <w:rPr>
          <w:sz w:val="20"/>
        </w:rPr>
        <w:t xml:space="preserve">            (</w:t>
      </w:r>
      <w:r>
        <w:rPr>
          <w:sz w:val="20"/>
        </w:rPr>
        <w:br/>
      </w:r>
      <w:r>
        <w:rPr>
          <w:sz w:val="20"/>
        </w:rPr>
        <w:t xml:space="preserve">                "Daniil Trifonov",</w:t>
      </w:r>
      <w:r>
        <w:rPr>
          <w:sz w:val="20"/>
        </w:rPr>
        <w:br/>
      </w:r>
      <w:r>
        <w:rPr>
          <w:sz w:val="20"/>
        </w:rPr>
        <w:t xml:space="preserve">                ["Mariinsky Theatre Orchestra", "Novosibirsk Symphony Orchestra"],</w:t>
      </w:r>
      <w:r>
        <w:rPr>
          <w:sz w:val="20"/>
        </w:rPr>
        <w:br/>
      </w:r>
      <w:r>
        <w:rPr>
          <w:sz w:val="20"/>
        </w:rPr>
        <w:t xml:space="preserve">            ),</w:t>
      </w:r>
      <w:r>
        <w:rPr>
          <w:sz w:val="20"/>
        </w:rPr>
        <w:br/>
      </w:r>
      <w:r>
        <w:rPr>
          <w:sz w:val="20"/>
        </w:rPr>
        <w:t xml:space="preserve">            ("Maxim Vengerov", ["Novosibirsk Symphony Orchestra"]),</w:t>
      </w:r>
      <w:r>
        <w:rPr>
          <w:sz w:val="20"/>
        </w:rPr>
        <w:br/>
      </w:r>
      <w:r>
        <w:rPr>
          <w:sz w:val="20"/>
        </w:rPr>
        <w:t xml:space="preserve">        ]</w:t>
      </w:r>
      <w:r>
        <w:rPr>
          <w:sz w:val="20"/>
        </w:rPr>
        <w:br/>
      </w:r>
      <w:r>
        <w:rPr>
          <w:sz w:val="20"/>
        </w:rPr>
        <w:t xml:space="preserve">        actual = get_musicians_orhestras_by_ending_substring(</w:t>
      </w:r>
      <w:r>
        <w:rPr>
          <w:sz w:val="20"/>
        </w:rPr>
        <w:br/>
      </w:r>
      <w:r>
        <w:rPr>
          <w:sz w:val="20"/>
        </w:rPr>
        <w:t xml:space="preserve">            orechestras=data.orchestras,</w:t>
      </w:r>
      <w:r>
        <w:rPr>
          <w:sz w:val="20"/>
        </w:rPr>
        <w:br/>
      </w:r>
      <w:r>
        <w:rPr>
          <w:sz w:val="20"/>
        </w:rPr>
        <w:t xml:space="preserve">            musicians=data.musicians,</w:t>
      </w:r>
      <w:r>
        <w:rPr>
          <w:sz w:val="20"/>
        </w:rPr>
        <w:br/>
      </w:r>
      <w:r>
        <w:rPr>
          <w:sz w:val="20"/>
        </w:rPr>
        <w:t xml:space="preserve">            musicians_orchestras=data.musicians_orchestras,</w:t>
      </w:r>
      <w:r>
        <w:rPr>
          <w:sz w:val="20"/>
        </w:rPr>
        <w:br/>
      </w:r>
      <w:r>
        <w:rPr>
          <w:sz w:val="20"/>
        </w:rPr>
        <w:t xml:space="preserve">            substring="ov",</w:t>
      </w:r>
      <w:r>
        <w:rPr>
          <w:sz w:val="20"/>
        </w:rPr>
        <w:br/>
      </w:r>
      <w:r>
        <w:rPr>
          <w:sz w:val="20"/>
        </w:rPr>
        <w:t xml:space="preserve">        )</w:t>
      </w:r>
      <w:r>
        <w:rPr>
          <w:sz w:val="20"/>
        </w:rPr>
        <w:br/>
      </w:r>
      <w:r>
        <w:rPr>
          <w:sz w:val="20"/>
        </w:rPr>
        <w:t xml:space="preserve">        self.assertCountEqual(want, actual)</w:t>
      </w:r>
      <w:r>
        <w:rPr>
          <w:sz w:val="20"/>
        </w:rPr>
        <w:br/>
      </w:r>
      <w:r>
        <w:rPr>
          <w:sz w:val="20"/>
        </w:rPr>
      </w:r>
      <w:r>
        <w:rPr>
          <w:sz w:val="20"/>
        </w:rPr>
        <w:br/>
      </w:r>
      <w:r>
        <w:rPr>
          <w:sz w:val="20"/>
        </w:rPr>
      </w:r>
      <w:r>
        <w:rPr>
          <w:sz w:val="20"/>
        </w:rPr>
        <w:br/>
      </w:r>
      <w:r>
        <w:rPr>
          <w:sz w:val="20"/>
        </w:rPr>
        <w:t>if __name__ == "__main__":</w:t>
      </w:r>
      <w:r>
        <w:rPr>
          <w:sz w:val="20"/>
        </w:rPr>
        <w:br/>
      </w:r>
      <w:r>
        <w:rPr>
          <w:sz w:val="20"/>
        </w:rPr>
        <w:t xml:space="preserve">    unittest.main()</w:t>
      </w:r>
      <w:r>
        <w:rPr>
          <w:sz w:val="20"/>
        </w:rPr>
        <w:br/>
      </w:r>
      <w:r>
        <w:rPr>
          <w:sz w:val="20"/>
        </w:rPr>
      </w:r>
      <w:r>
        <w:rPr>
          <w:sz w:val="20"/>
        </w:rPr>
        <w:br/>
      </w:r>
    </w:p>
    <w:p>
      <w:pPr>
        <w:pStyle w:val="Heading2"/>
      </w:pPr>
      <w:r>
        <w:t>Результат выполнения программы</w:t>
      </w:r>
    </w:p>
    <w:p>
      <w:r>
        <w:t>Запрос Б1</w:t>
        <w:br/>
        <w:t>[('Anna Netrebko', 'Bolshoi Theatre Orchestra'), ('Daniil Trifonov', 'St. Petersburg Philharmonic Orchestra'), ('Denis Matsuev', 'State Academic Symphony Orchestra of Russia'), ('Evgeny Kissin', 'Bolshoi Theatre Orchestra'), ('Marina Abramova', 'St. Petersburg Philharmonic Orchestra'), ('Maxim Vengerov', 'Mariinsky Theatre Orchestra'), ('Natalia Gutman', 'Novosibirsk Symphony Orchestra'), ('Vadim Repin', 'Mariinsky Theatre Orchestra'), ('Valery Gergiev', 'Mariinsky Theatre Orchestra'), ('Yuri Bashmet', 'Moscow City Symphony - Russian Philharmonic')]</w:t>
        <w:br/>
        <w:t>Запрос Б2</w:t>
        <w:br/>
        <w:t>[('Mariinsky Theatre Orchestra', 3), ('St. Petersburg Philharmonic Orchestra', 2), ('Bolshoi Theatre Orchestra', 2), ('Moscow City Symphony - Russian Philharmonic', 1), ('State Academic Symphony Orchestra of Russia', 1), ('Novosibirsk Symphony Orchestra', 1)]</w:t>
        <w:br/>
        <w:t>Запрос Б3</w:t>
        <w:br/>
        <w:t>[('Daniil Trifonov', ['Mariinsky Theatre Orchestra', 'Novosibirsk Symphony Orchestra']), ('Maxim Vengerov', ['Novosibirsk Symphony Orchestra'])]</w:t>
        <w:br/>
      </w:r>
    </w:p>
    <w:p>
      <w:pPr>
        <w:pStyle w:val="Heading2"/>
      </w:pPr>
      <w:r>
        <w:t>Результат выполнения тестов</w:t>
      </w:r>
    </w:p>
    <w:p>
      <w:r>
        <w:t>...</w:t>
        <w:br/>
        <w:t>----------------------------------------------------------------------</w:t>
        <w:br/>
        <w:t>Ran 3 tests in 0.000s</w:t>
        <w:br/>
        <w:br/>
        <w:t>OK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Times New Roman" w:hAnsi="Times New Roman"/>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Times New Roman" w:hAnsi="Times New Roman"/>
      <w:color w:val="00000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Times New Roman" w:hAnsi="Times New Roman"/>
      <w:i/>
      <w:iCs/>
      <w:color w:val="00000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Times New Roman" w:hAnsi="Times New Roman"/>
      <w:i/>
      <w:iCs/>
      <w:color w:val="000000"/>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Times New Roman" w:hAnsi="Times New Roman"/>
      <w:color w:val="000000"/>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Times New Roman" w:hAnsi="Times New Roman"/>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ascii="Times New Roman" w:hAnsi="Times New Roman"/>
      <w:b/>
      <w:bCs/>
      <w:color w:val="000000"/>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ascii="Times New Roman" w:hAnsi="Times New Roman"/>
      <w:b/>
      <w:bCs/>
      <w:color w:val="000000"/>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ascii="Times New Roman" w:hAnsi="Times New Roman"/>
      <w:b/>
      <w:bCs/>
      <w:color w:val="000000"/>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ascii="Times New Roman" w:hAnsi="Times New Roman"/>
      <w:b/>
      <w:bCs/>
      <w:i/>
      <w:iCs/>
      <w:color w:val="000000"/>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ascii="Times New Roman" w:hAnsi="Times New Roman"/>
      <w:color w:val="000000"/>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ascii="Times New Roman" w:hAnsi="Times New Roman"/>
      <w:i/>
      <w:iCs/>
      <w:color w:val="000000"/>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ascii="Times New Roman" w:hAnsi="Times New Roman"/>
      <w:i/>
      <w:iCs/>
      <w:color w:val="000000"/>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ascii="Times New Roman" w:hAnsi="Times New Roman"/>
      <w:color w:val="000000"/>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ascii="Times New Roman" w:hAnsi="Times New Roman"/>
      <w:i/>
      <w:iCs/>
      <w:color w:val="000000"/>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