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Текст программы</w:t>
      </w:r>
    </w:p>
    <w:p>
      <w:pPr>
        <w:pStyle w:val="Heading2"/>
      </w:pPr>
      <w:r>
        <w:t>main.py</w:t>
      </w:r>
    </w:p>
    <w:p>
      <w:pPr>
        <w:jc w:val="left"/>
      </w:pPr>
      <w:r>
        <w:rPr>
          <w:sz w:val="20"/>
        </w:rPr>
        <w:t>from src.biquadratic_solver import BiquadraticSolver</w:t>
        <w:br/>
        <w:t>from src.input_handler import InputHandler</w:t>
        <w:br/>
        <w:br/>
        <w:br/>
        <w:t>class BiquadraticEquationApp:</w:t>
        <w:br/>
        <w:t xml:space="preserve">    def run(self) -&gt; None:</w:t>
        <w:br/>
        <w:t xml:space="preserve">        input_handler = InputHandler()</w:t>
        <w:br/>
        <w:t xml:space="preserve">        solver = BiquadraticSolver()</w:t>
        <w:br/>
        <w:br/>
        <w:t xml:space="preserve">        try:</w:t>
        <w:br/>
        <w:t xml:space="preserve">            a, b, c = input_handler.get_coefficients()</w:t>
        <w:br/>
        <w:t xml:space="preserve">            result = solver.solve(a, b, c)</w:t>
        <w:br/>
        <w:t xml:space="preserve">            if len(result) == 0:</w:t>
        <w:br/>
        <w:t xml:space="preserve">                print("There are no real valued solutions.")</w:t>
        <w:br/>
        <w:t xml:space="preserve">            else:</w:t>
        <w:br/>
        <w:t xml:space="preserve">                print(f"The solutions are: {result}")</w:t>
        <w:br/>
        <w:t xml:space="preserve">        except Exception as e:</w:t>
        <w:br/>
        <w:t xml:space="preserve">            print(f"An error occurred: {e}")</w:t>
        <w:br/>
        <w:br/>
        <w:br/>
        <w:t>if __name__ == "__main__":</w:t>
        <w:br/>
        <w:t xml:space="preserve">    app = BiquadraticEquationApp()</w:t>
        <w:br/>
        <w:t xml:space="preserve">    app.run()</w:t>
        <w:br/>
      </w:r>
      <w:r>
        <w:rPr>
          <w:sz w:val="20"/>
        </w:rPr>
        <w:t>from src.biquadratic_solver import BiquadraticSolver</w:t>
      </w:r>
      <w:r>
        <w:rPr>
          <w:sz w:val="20"/>
        </w:rPr>
        <w:br/>
      </w:r>
      <w:r>
        <w:rPr>
          <w:sz w:val="20"/>
        </w:rPr>
        <w:t>from src.input_handler import InputHandler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BiquadraticEquationApp:</w:t>
      </w:r>
      <w:r>
        <w:rPr>
          <w:sz w:val="20"/>
        </w:rPr>
        <w:br/>
      </w:r>
      <w:r>
        <w:rPr>
          <w:sz w:val="20"/>
        </w:rPr>
        <w:t xml:space="preserve">    def run(self) -&gt; None:</w:t>
      </w:r>
      <w:r>
        <w:rPr>
          <w:sz w:val="20"/>
        </w:rPr>
        <w:br/>
      </w:r>
      <w:r>
        <w:rPr>
          <w:sz w:val="20"/>
        </w:rPr>
        <w:t xml:space="preserve">        input_handler = InputHandler()</w:t>
      </w:r>
      <w:r>
        <w:rPr>
          <w:sz w:val="20"/>
        </w:rPr>
        <w:br/>
      </w:r>
      <w:r>
        <w:rPr>
          <w:sz w:val="20"/>
        </w:rPr>
        <w:t xml:space="preserve">        solver = BiquadraticSolver()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try:</w:t>
      </w:r>
      <w:r>
        <w:rPr>
          <w:sz w:val="20"/>
        </w:rPr>
        <w:br/>
      </w:r>
      <w:r>
        <w:rPr>
          <w:sz w:val="20"/>
        </w:rPr>
        <w:t xml:space="preserve">            a, b, c = input_handler.get_coefficients()</w:t>
      </w:r>
      <w:r>
        <w:rPr>
          <w:sz w:val="20"/>
        </w:rPr>
        <w:br/>
      </w:r>
      <w:r>
        <w:rPr>
          <w:sz w:val="20"/>
        </w:rPr>
        <w:t xml:space="preserve">            result = solver.solve(a, b, c)</w:t>
      </w:r>
      <w:r>
        <w:rPr>
          <w:sz w:val="20"/>
        </w:rPr>
        <w:br/>
      </w:r>
      <w:r>
        <w:rPr>
          <w:sz w:val="20"/>
        </w:rPr>
        <w:t xml:space="preserve">            if len(result) == 0:</w:t>
      </w:r>
      <w:r>
        <w:rPr>
          <w:sz w:val="20"/>
        </w:rPr>
        <w:br/>
      </w:r>
      <w:r>
        <w:rPr>
          <w:sz w:val="20"/>
        </w:rPr>
        <w:t xml:space="preserve">                print("There are no real valued solutions.")</w:t>
      </w:r>
      <w:r>
        <w:rPr>
          <w:sz w:val="20"/>
        </w:rPr>
        <w:br/>
      </w:r>
      <w:r>
        <w:rPr>
          <w:sz w:val="20"/>
        </w:rPr>
        <w:t xml:space="preserve">            else:</w:t>
      </w:r>
      <w:r>
        <w:rPr>
          <w:sz w:val="20"/>
        </w:rPr>
        <w:br/>
      </w:r>
      <w:r>
        <w:rPr>
          <w:sz w:val="20"/>
        </w:rPr>
        <w:t xml:space="preserve">                print(f"The solutions are: {result}")</w:t>
      </w:r>
      <w:r>
        <w:rPr>
          <w:sz w:val="20"/>
        </w:rPr>
        <w:br/>
      </w:r>
      <w:r>
        <w:rPr>
          <w:sz w:val="20"/>
        </w:rPr>
        <w:t xml:space="preserve">        except Exception as e:</w:t>
      </w:r>
      <w:r>
        <w:rPr>
          <w:sz w:val="20"/>
        </w:rPr>
        <w:br/>
      </w:r>
      <w:r>
        <w:rPr>
          <w:sz w:val="20"/>
        </w:rPr>
        <w:t xml:space="preserve">            print(f"An error occurred: {e}")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if __name__ == "__main__":</w:t>
      </w:r>
      <w:r>
        <w:rPr>
          <w:sz w:val="20"/>
        </w:rPr>
        <w:br/>
      </w:r>
      <w:r>
        <w:rPr>
          <w:sz w:val="20"/>
        </w:rPr>
        <w:t xml:space="preserve">    app = BiquadraticEquationApp()</w:t>
      </w:r>
      <w:r>
        <w:rPr>
          <w:sz w:val="20"/>
        </w:rPr>
        <w:br/>
      </w:r>
      <w:r>
        <w:rPr>
          <w:sz w:val="20"/>
        </w:rPr>
        <w:t xml:space="preserve">    app.run()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biquadratic_solver.py</w:t>
      </w:r>
    </w:p>
    <w:p>
      <w:pPr>
        <w:jc w:val="left"/>
      </w:pPr>
      <w:r>
        <w:rPr>
          <w:sz w:val="20"/>
        </w:rPr>
        <w:t>from math import sqrt</w:t>
        <w:br/>
        <w:t>from typing import Set</w:t>
        <w:br/>
        <w:br/>
        <w:br/>
        <w:t>class BiquadraticSolver:</w:t>
        <w:br/>
        <w:t xml:space="preserve">    def solve(self, a: float, b: float, c: float) -&gt; Set[float]:</w:t>
        <w:br/>
        <w:t xml:space="preserve">        D = b**2 - 4 * a * c</w:t>
        <w:br/>
        <w:br/>
        <w:t xml:space="preserve">        roots = set()</w:t>
        <w:br/>
        <w:br/>
        <w:t xml:space="preserve">        if a == 0:</w:t>
        <w:br/>
        <w:t xml:space="preserve">            raise Exception("Equation must be biquadratic (a != 0).")</w:t>
        <w:br/>
        <w:br/>
        <w:t xml:space="preserve">        if D &gt;= 0:</w:t>
        <w:br/>
        <w:t xml:space="preserve">            quadratic_roots = [</w:t>
        <w:br/>
        <w:t xml:space="preserve">                (-b - sqrt(D)) / (2 * a),</w:t>
        <w:br/>
        <w:t xml:space="preserve">                (-b + sqrt(D)) / (2 * a),</w:t>
        <w:br/>
        <w:t xml:space="preserve">            ]</w:t>
        <w:br/>
        <w:br/>
        <w:t xml:space="preserve">            for root in quadratic_roots:</w:t>
        <w:br/>
        <w:t xml:space="preserve">                if root &gt;= 0:</w:t>
        <w:br/>
        <w:t xml:space="preserve">                    roots.add(sqrt(root))</w:t>
        <w:br/>
        <w:t xml:space="preserve">                    roots.add(-sqrt(root))</w:t>
        <w:br/>
        <w:t xml:space="preserve">        return roots</w:t>
        <w:br/>
      </w:r>
      <w:r>
        <w:rPr>
          <w:sz w:val="20"/>
        </w:rPr>
        <w:t>from math import sqrt</w:t>
      </w:r>
      <w:r>
        <w:rPr>
          <w:sz w:val="20"/>
        </w:rPr>
        <w:br/>
      </w:r>
      <w:r>
        <w:rPr>
          <w:sz w:val="20"/>
        </w:rPr>
        <w:t>from typing import Set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BiquadraticSolver:</w:t>
      </w:r>
      <w:r>
        <w:rPr>
          <w:sz w:val="20"/>
        </w:rPr>
        <w:br/>
      </w:r>
      <w:r>
        <w:rPr>
          <w:sz w:val="20"/>
        </w:rPr>
        <w:t xml:space="preserve">    def solve(self, a: float, b: float, c: float) -&gt; Set[float]:</w:t>
      </w:r>
      <w:r>
        <w:rPr>
          <w:sz w:val="20"/>
        </w:rPr>
        <w:br/>
      </w:r>
      <w:r>
        <w:rPr>
          <w:sz w:val="20"/>
        </w:rPr>
        <w:t xml:space="preserve">        D = b**2 - 4 * a * c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roots = set()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if a == 0:</w:t>
      </w:r>
      <w:r>
        <w:rPr>
          <w:sz w:val="20"/>
        </w:rPr>
        <w:br/>
      </w:r>
      <w:r>
        <w:rPr>
          <w:sz w:val="20"/>
        </w:rPr>
        <w:t xml:space="preserve">            raise Exception("Equation must be biquadratic (a != 0).")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if D &gt;= 0:</w:t>
      </w:r>
      <w:r>
        <w:rPr>
          <w:sz w:val="20"/>
        </w:rPr>
        <w:br/>
      </w:r>
      <w:r>
        <w:rPr>
          <w:sz w:val="20"/>
        </w:rPr>
        <w:t xml:space="preserve">            quadratic_roots = [</w:t>
      </w:r>
      <w:r>
        <w:rPr>
          <w:sz w:val="20"/>
        </w:rPr>
        <w:br/>
      </w:r>
      <w:r>
        <w:rPr>
          <w:sz w:val="20"/>
        </w:rPr>
        <w:t xml:space="preserve">                (-b - sqrt(D)) / (2 * a),</w:t>
      </w:r>
      <w:r>
        <w:rPr>
          <w:sz w:val="20"/>
        </w:rPr>
        <w:br/>
      </w:r>
      <w:r>
        <w:rPr>
          <w:sz w:val="20"/>
        </w:rPr>
        <w:t xml:space="preserve">                (-b + sqrt(D)) / (2 * a),</w:t>
      </w:r>
      <w:r>
        <w:rPr>
          <w:sz w:val="20"/>
        </w:rPr>
        <w:br/>
      </w:r>
      <w:r>
        <w:rPr>
          <w:sz w:val="20"/>
        </w:rPr>
        <w:t xml:space="preserve">            ]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    for root in quadratic_roots:</w:t>
      </w:r>
      <w:r>
        <w:rPr>
          <w:sz w:val="20"/>
        </w:rPr>
        <w:br/>
      </w:r>
      <w:r>
        <w:rPr>
          <w:sz w:val="20"/>
        </w:rPr>
        <w:t xml:space="preserve">                if root &gt;= 0:</w:t>
      </w:r>
      <w:r>
        <w:rPr>
          <w:sz w:val="20"/>
        </w:rPr>
        <w:br/>
      </w:r>
      <w:r>
        <w:rPr>
          <w:sz w:val="20"/>
        </w:rPr>
        <w:t xml:space="preserve">                    roots.add(sqrt(root))</w:t>
      </w:r>
      <w:r>
        <w:rPr>
          <w:sz w:val="20"/>
        </w:rPr>
        <w:br/>
      </w:r>
      <w:r>
        <w:rPr>
          <w:sz w:val="20"/>
        </w:rPr>
        <w:t xml:space="preserve">                    roots.add(-sqrt(root))</w:t>
      </w:r>
      <w:r>
        <w:rPr>
          <w:sz w:val="20"/>
        </w:rPr>
        <w:br/>
      </w:r>
      <w:r>
        <w:rPr>
          <w:sz w:val="20"/>
        </w:rPr>
        <w:t xml:space="preserve">        return roots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input_handler.py</w:t>
      </w:r>
    </w:p>
    <w:p>
      <w:pPr>
        <w:jc w:val="left"/>
      </w:pPr>
      <w:r>
        <w:rPr>
          <w:sz w:val="20"/>
        </w:rPr>
        <w:t>import sys</w:t>
        <w:br/>
        <w:t>from typing import Tuple</w:t>
        <w:br/>
        <w:br/>
        <w:br/>
        <w:t>class InputHandler:</w:t>
        <w:br/>
        <w:t xml:space="preserve">    def get_float_from_terminal(self) -&gt; float:</w:t>
        <w:br/>
        <w:t xml:space="preserve">        valid_input = False</w:t>
        <w:br/>
        <w:t xml:space="preserve">        while not valid_input:</w:t>
        <w:br/>
        <w:t xml:space="preserve">            inp = input()</w:t>
        <w:br/>
        <w:t xml:space="preserve">            try:</w:t>
        <w:br/>
        <w:t xml:space="preserve">                result = float(inp)</w:t>
        <w:br/>
        <w:t xml:space="preserve">                valid_input = True</w:t>
        <w:br/>
        <w:t xml:space="preserve">            except Exception as e:</w:t>
        <w:br/>
        <w:t xml:space="preserve">                print(f"Invalid input. {e}. Please try again: ")</w:t>
        <w:br/>
        <w:t xml:space="preserve">        return result</w:t>
        <w:br/>
        <w:br/>
        <w:t xml:space="preserve">    def get_coefficients(self) -&gt; Tuple[float, float, float]:</w:t>
        <w:br/>
        <w:t xml:space="preserve">        if len(sys.argv) &lt; 3:</w:t>
        <w:br/>
        <w:t xml:space="preserve">            print("Input coefficients:")</w:t>
        <w:br/>
        <w:br/>
        <w:t xml:space="preserve">            a = self.get_float_from_terminal()</w:t>
        <w:br/>
        <w:t xml:space="preserve">            b = self.get_float_from_terminal()</w:t>
        <w:br/>
        <w:t xml:space="preserve">            c = self.get_float_from_terminal()</w:t>
        <w:br/>
        <w:t xml:space="preserve">        else:</w:t>
        <w:br/>
        <w:t xml:space="preserve">            try:</w:t>
        <w:br/>
        <w:t xml:space="preserve">                args = sys.argv[1:]</w:t>
        <w:br/>
        <w:t xml:space="preserve">                a = float(args[0])</w:t>
        <w:br/>
        <w:t xml:space="preserve">                b = float(args[1])</w:t>
        <w:br/>
        <w:t xml:space="preserve">                c = float(args[2])</w:t>
        <w:br/>
        <w:t xml:space="preserve">            except Exception as e:</w:t>
        <w:br/>
        <w:t xml:space="preserve">                raise e</w:t>
        <w:br/>
        <w:t xml:space="preserve">        return a, b, c</w:t>
        <w:br/>
      </w:r>
      <w:r>
        <w:rPr>
          <w:sz w:val="20"/>
        </w:rPr>
        <w:t>import sys</w:t>
      </w:r>
      <w:r>
        <w:rPr>
          <w:sz w:val="20"/>
        </w:rPr>
        <w:br/>
      </w:r>
      <w:r>
        <w:rPr>
          <w:sz w:val="20"/>
        </w:rPr>
        <w:t>from typing import Tuple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>class InputHandler:</w:t>
      </w:r>
      <w:r>
        <w:rPr>
          <w:sz w:val="20"/>
        </w:rPr>
        <w:br/>
      </w:r>
      <w:r>
        <w:rPr>
          <w:sz w:val="20"/>
        </w:rPr>
        <w:t xml:space="preserve">    def get_float_from_terminal(self) -&gt; float:</w:t>
      </w:r>
      <w:r>
        <w:rPr>
          <w:sz w:val="20"/>
        </w:rPr>
        <w:br/>
      </w:r>
      <w:r>
        <w:rPr>
          <w:sz w:val="20"/>
        </w:rPr>
        <w:t xml:space="preserve">        valid_input = False</w:t>
      </w:r>
      <w:r>
        <w:rPr>
          <w:sz w:val="20"/>
        </w:rPr>
        <w:br/>
      </w:r>
      <w:r>
        <w:rPr>
          <w:sz w:val="20"/>
        </w:rPr>
        <w:t xml:space="preserve">        while not valid_input:</w:t>
      </w:r>
      <w:r>
        <w:rPr>
          <w:sz w:val="20"/>
        </w:rPr>
        <w:br/>
      </w:r>
      <w:r>
        <w:rPr>
          <w:sz w:val="20"/>
        </w:rPr>
        <w:t xml:space="preserve">            inp = input()</w:t>
      </w:r>
      <w:r>
        <w:rPr>
          <w:sz w:val="20"/>
        </w:rPr>
        <w:br/>
      </w:r>
      <w:r>
        <w:rPr>
          <w:sz w:val="20"/>
        </w:rPr>
        <w:t xml:space="preserve">            try:</w:t>
      </w:r>
      <w:r>
        <w:rPr>
          <w:sz w:val="20"/>
        </w:rPr>
        <w:br/>
      </w:r>
      <w:r>
        <w:rPr>
          <w:sz w:val="20"/>
        </w:rPr>
        <w:t xml:space="preserve">                result = float(inp)</w:t>
      </w:r>
      <w:r>
        <w:rPr>
          <w:sz w:val="20"/>
        </w:rPr>
        <w:br/>
      </w:r>
      <w:r>
        <w:rPr>
          <w:sz w:val="20"/>
        </w:rPr>
        <w:t xml:space="preserve">                valid_input = True</w:t>
      </w:r>
      <w:r>
        <w:rPr>
          <w:sz w:val="20"/>
        </w:rPr>
        <w:br/>
      </w:r>
      <w:r>
        <w:rPr>
          <w:sz w:val="20"/>
        </w:rPr>
        <w:t xml:space="preserve">            except Exception as e:</w:t>
      </w:r>
      <w:r>
        <w:rPr>
          <w:sz w:val="20"/>
        </w:rPr>
        <w:br/>
      </w:r>
      <w:r>
        <w:rPr>
          <w:sz w:val="20"/>
        </w:rPr>
        <w:t xml:space="preserve">                print(f"Invalid input. {e}. Please try again: ")</w:t>
      </w:r>
      <w:r>
        <w:rPr>
          <w:sz w:val="20"/>
        </w:rPr>
        <w:br/>
      </w:r>
      <w:r>
        <w:rPr>
          <w:sz w:val="20"/>
        </w:rPr>
        <w:t xml:space="preserve">        return result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def get_coefficients(self) -&gt; Tuple[float, float, float]:</w:t>
      </w:r>
      <w:r>
        <w:rPr>
          <w:sz w:val="20"/>
        </w:rPr>
        <w:br/>
      </w:r>
      <w:r>
        <w:rPr>
          <w:sz w:val="20"/>
        </w:rPr>
        <w:t xml:space="preserve">        if len(sys.argv) &lt; 3:</w:t>
      </w:r>
      <w:r>
        <w:rPr>
          <w:sz w:val="20"/>
        </w:rPr>
        <w:br/>
      </w:r>
      <w:r>
        <w:rPr>
          <w:sz w:val="20"/>
        </w:rPr>
        <w:t xml:space="preserve">            print("Input coefficients:")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  <w:r>
        <w:rPr>
          <w:sz w:val="20"/>
        </w:rPr>
        <w:t xml:space="preserve">            a = self.get_float_from_terminal()</w:t>
      </w:r>
      <w:r>
        <w:rPr>
          <w:sz w:val="20"/>
        </w:rPr>
        <w:br/>
      </w:r>
      <w:r>
        <w:rPr>
          <w:sz w:val="20"/>
        </w:rPr>
        <w:t xml:space="preserve">            b = self.get_float_from_terminal()</w:t>
      </w:r>
      <w:r>
        <w:rPr>
          <w:sz w:val="20"/>
        </w:rPr>
        <w:br/>
      </w:r>
      <w:r>
        <w:rPr>
          <w:sz w:val="20"/>
        </w:rPr>
        <w:t xml:space="preserve">            c = self.get_float_from_terminal()</w:t>
      </w:r>
      <w:r>
        <w:rPr>
          <w:sz w:val="20"/>
        </w:rPr>
        <w:br/>
      </w:r>
      <w:r>
        <w:rPr>
          <w:sz w:val="20"/>
        </w:rPr>
        <w:t xml:space="preserve">        else:</w:t>
      </w:r>
      <w:r>
        <w:rPr>
          <w:sz w:val="20"/>
        </w:rPr>
        <w:br/>
      </w:r>
      <w:r>
        <w:rPr>
          <w:sz w:val="20"/>
        </w:rPr>
        <w:t xml:space="preserve">            try:</w:t>
      </w:r>
      <w:r>
        <w:rPr>
          <w:sz w:val="20"/>
        </w:rPr>
        <w:br/>
      </w:r>
      <w:r>
        <w:rPr>
          <w:sz w:val="20"/>
        </w:rPr>
        <w:t xml:space="preserve">                args = sys.argv[1:]</w:t>
      </w:r>
      <w:r>
        <w:rPr>
          <w:sz w:val="20"/>
        </w:rPr>
        <w:br/>
      </w:r>
      <w:r>
        <w:rPr>
          <w:sz w:val="20"/>
        </w:rPr>
        <w:t xml:space="preserve">                a = float(args[0])</w:t>
      </w:r>
      <w:r>
        <w:rPr>
          <w:sz w:val="20"/>
        </w:rPr>
        <w:br/>
      </w:r>
      <w:r>
        <w:rPr>
          <w:sz w:val="20"/>
        </w:rPr>
        <w:t xml:space="preserve">                b = float(args[1])</w:t>
      </w:r>
      <w:r>
        <w:rPr>
          <w:sz w:val="20"/>
        </w:rPr>
        <w:br/>
      </w:r>
      <w:r>
        <w:rPr>
          <w:sz w:val="20"/>
        </w:rPr>
        <w:t xml:space="preserve">                c = float(args[2])</w:t>
      </w:r>
      <w:r>
        <w:rPr>
          <w:sz w:val="20"/>
        </w:rPr>
        <w:br/>
      </w:r>
      <w:r>
        <w:rPr>
          <w:sz w:val="20"/>
        </w:rPr>
        <w:t xml:space="preserve">            except Exception as e:</w:t>
      </w:r>
      <w:r>
        <w:rPr>
          <w:sz w:val="20"/>
        </w:rPr>
        <w:br/>
      </w:r>
      <w:r>
        <w:rPr>
          <w:sz w:val="20"/>
        </w:rPr>
        <w:t xml:space="preserve">                raise e</w:t>
      </w:r>
      <w:r>
        <w:rPr>
          <w:sz w:val="20"/>
        </w:rPr>
        <w:br/>
      </w:r>
      <w:r>
        <w:rPr>
          <w:sz w:val="20"/>
        </w:rPr>
        <w:t xml:space="preserve">        return a, b, c</w:t>
      </w:r>
      <w:r>
        <w:rPr>
          <w:sz w:val="20"/>
        </w:rPr>
        <w:br/>
      </w:r>
      <w:r>
        <w:rPr>
          <w:sz w:val="20"/>
        </w:rPr>
      </w:r>
      <w:r>
        <w:rPr>
          <w:sz w:val="20"/>
        </w:rPr>
        <w:br/>
      </w:r>
    </w:p>
    <w:p>
      <w:pPr>
        <w:pStyle w:val="Heading2"/>
      </w:pPr>
      <w:r>
        <w:t>Результат выполнения программы</w:t>
      </w:r>
    </w:p>
    <w:p>
      <w:r>
        <w:t>The solutions are: {2.0, 3.0, -3.0, -2.0}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Times New Roman" w:hAnsi="Times New Roman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 w:ascii="Times New Roman" w:hAnsi="Times New Roman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 w:ascii="Times New Roman" w:hAnsi="Times New Roman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 w:ascii="Times New Roman" w:hAnsi="Times New Roman"/>
      <w:b/>
      <w:bCs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 w:ascii="Times New Roman" w:hAnsi="Times New Roman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